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cs="Roboto Regular"/>
          <w:b w:val="0"/>
          <w:i w:val="0"/>
          <w:strike w:val="0"/>
          <w:color w:val="000000"/>
          <w:spacing w:val="0"/>
          <w:sz w:val="22"/>
          <w:u w:val="none"/>
          <w:shd w:val="clear" w:color="auto" w:fill="auto"/>
          <w:lang w:val="en-US"/>
        </w:rPr>
        <w:t>Bhargavi</w:t>
      </w:r>
      <w:r>
        <w:rPr>
          <w:rFonts w:ascii="Roboto Regular" w:hAnsi="Roboto Regular" w:eastAsia="Roboto Regular" w:cs="Roboto Regular"/>
          <w:b w:val="0"/>
          <w:i w:val="0"/>
          <w:strike w:val="0"/>
          <w:color w:val="000000"/>
          <w:spacing w:val="0"/>
          <w:sz w:val="22"/>
          <w:u w:val="none"/>
          <w:shd w:val="clear" w:color="auto" w:fill="auto"/>
        </w:rPr>
        <w:t xml:space="preserve">              39110</w:t>
      </w:r>
      <w:r>
        <w:rPr>
          <w:rFonts w:hint="default" w:cs="Roboto Regular"/>
          <w:b w:val="0"/>
          <w:i w:val="0"/>
          <w:strike w:val="0"/>
          <w:color w:val="000000"/>
          <w:spacing w:val="0"/>
          <w:sz w:val="22"/>
          <w:u w:val="none"/>
          <w:shd w:val="clear" w:color="auto" w:fill="auto"/>
          <w:lang w:val="en-US"/>
        </w:rPr>
        <w:t>166</w:t>
      </w:r>
      <w:bookmarkStart w:id="6" w:name="_GoBack"/>
      <w:bookmarkEnd w:id="6"/>
      <w:r>
        <w:rPr>
          <w:rFonts w:ascii="Roboto Regular" w:hAnsi="Roboto Regular" w:eastAsia="Roboto Regular" w:cs="Roboto Regular"/>
          <w:b w:val="0"/>
          <w:i w:val="0"/>
          <w:strike w:val="0"/>
          <w:color w:val="000000"/>
          <w:spacing w:val="0"/>
          <w:sz w:val="22"/>
          <w:u w:val="none"/>
          <w:shd w:val="clear" w:color="auto" w:fill="auto"/>
        </w:rPr>
        <w:t xml:space="preserve">        EmployeePromotionPrediction  </w:t>
      </w:r>
    </w:p>
    <w:p>
      <w:r>
        <w:rPr>
          <w:rFonts w:ascii="Roboto Regular" w:hAnsi="Roboto Regular" w:eastAsia="Roboto Regular" w:cs="Roboto Regular"/>
          <w:b w:val="0"/>
          <w:i w:val="0"/>
          <w:strike w:val="0"/>
          <w:color w:val="000000"/>
          <w:spacing w:val="0"/>
          <w:sz w:val="22"/>
          <w:u w:val="none"/>
          <w:shd w:val="clear" w:color="auto" w:fill="auto"/>
        </w:rPr>
        <w:t xml:space="preserve">                               </w:t>
      </w:r>
    </w:p>
    <w:p>
      <w:pPr>
        <w:rPr>
          <w:rFonts w:ascii="Roboto Regular" w:hAnsi="Roboto Regular" w:eastAsia="Roboto Regular" w:cs="Roboto Regular"/>
          <w:b w:val="0"/>
          <w:i w:val="0"/>
          <w:strike w:val="0"/>
          <w:color w:val="000000"/>
          <w:spacing w:val="0"/>
          <w:sz w:val="22"/>
          <w:u w:val="none"/>
          <w:shd w:val="clear" w:color="auto" w:fill="auto"/>
        </w:rPr>
      </w:pPr>
    </w:p>
    <w:p>
      <w:r>
        <w:rPr>
          <w:rFonts w:ascii="Roboto Regular" w:hAnsi="Roboto Regular" w:eastAsia="Roboto Regular" w:cs="Roboto Regular"/>
          <w:b w:val="0"/>
          <w:i w:val="0"/>
          <w:strike w:val="0"/>
          <w:color w:val="000000"/>
          <w:spacing w:val="0"/>
          <w:sz w:val="22"/>
          <w:u w:val="none"/>
          <w:shd w:val="clear" w:color="auto" w:fill="auto"/>
        </w:rPr>
        <w:t xml:space="preserve">                                                        </w:t>
      </w:r>
      <w:r>
        <w:rPr>
          <w:rFonts w:ascii="Roboto Bold" w:hAnsi="Roboto Bold" w:eastAsia="Roboto Bold" w:cs="Roboto Bold"/>
          <w:b/>
          <w:i w:val="0"/>
          <w:strike w:val="0"/>
          <w:color w:val="000000"/>
          <w:spacing w:val="0"/>
          <w:sz w:val="28"/>
          <w:u w:val="none"/>
          <w:shd w:val="clear" w:color="auto" w:fill="auto"/>
        </w:rPr>
        <w:t>Table of Contents</w:t>
      </w:r>
    </w:p>
    <w:p>
      <w:r>
        <w:rPr>
          <w:rFonts w:ascii="Roboto Regular" w:hAnsi="Roboto Regular" w:eastAsia="Roboto Regular" w:cs="Roboto Regular"/>
          <w:b w:val="0"/>
          <w:i w:val="0"/>
          <w:strike w:val="0"/>
          <w:color w:val="000000"/>
          <w:spacing w:val="0"/>
          <w:sz w:val="22"/>
          <w:u w:val="none"/>
          <w:shd w:val="clear" w:color="auto" w:fill="auto"/>
        </w:rPr>
        <w:t xml:space="preserve">  </w:t>
      </w:r>
    </w:p>
    <w:p>
      <w:pPr>
        <w:rPr>
          <w:rFonts w:ascii="Roboto Regular" w:hAnsi="Roboto Regular" w:eastAsia="Roboto Regular" w:cs="Roboto Regular"/>
          <w:b w:val="0"/>
          <w:i w:val="0"/>
          <w:strike w:val="0"/>
          <w:color w:val="000000"/>
          <w:spacing w:val="0"/>
          <w:sz w:val="22"/>
          <w:u w:val="none"/>
          <w:shd w:val="clear" w:color="auto" w:fill="auto"/>
        </w:rPr>
      </w:pPr>
    </w:p>
    <w:p>
      <w:r>
        <w:rPr>
          <w:rFonts w:ascii="Roboto Bold" w:hAnsi="Roboto Bold" w:eastAsia="Roboto Bold" w:cs="Roboto Bold"/>
          <w:b/>
          <w:i w:val="0"/>
          <w:strike w:val="0"/>
          <w:color w:val="000000"/>
          <w:spacing w:val="0"/>
          <w:sz w:val="24"/>
          <w:u w:val="none"/>
          <w:shd w:val="clear" w:color="auto" w:fill="auto"/>
        </w:rPr>
        <w:t xml:space="preserve">                                     INTRODUCTION</w:t>
      </w:r>
    </w:p>
    <w:p>
      <w:pPr>
        <w:rPr>
          <w:rFonts w:ascii="Roboto Bold" w:hAnsi="Roboto Bold" w:eastAsia="Roboto Bold" w:cs="Roboto Bold"/>
          <w:b/>
          <w:i w:val="0"/>
          <w:strike w:val="0"/>
          <w:color w:val="000000"/>
          <w:spacing w:val="0"/>
          <w:sz w:val="24"/>
          <w:u w:val="none"/>
          <w:shd w:val="clear" w:color="auto" w:fill="auto"/>
        </w:rPr>
      </w:pPr>
    </w:p>
    <w:p>
      <w:r>
        <w:rPr>
          <w:rFonts w:ascii="Roboto Regular" w:hAnsi="Roboto Regular" w:eastAsia="Roboto Regular" w:cs="Roboto Regular"/>
          <w:b w:val="0"/>
          <w:i w:val="0"/>
          <w:strike w:val="0"/>
          <w:color w:val="000000"/>
          <w:spacing w:val="0"/>
          <w:sz w:val="22"/>
          <w:u w:val="none"/>
          <w:shd w:val="clear" w:color="auto" w:fill="auto"/>
        </w:rPr>
        <w:t xml:space="preserve">                                                          OVERVIEW</w:t>
      </w:r>
    </w:p>
    <w:p>
      <w:pPr>
        <w:rPr>
          <w:rFonts w:ascii="Roboto Regular" w:hAnsi="Roboto Regular" w:eastAsia="Roboto Regular" w:cs="Roboto Regular"/>
          <w:b w:val="0"/>
          <w:i w:val="0"/>
          <w:strike w:val="0"/>
          <w:color w:val="000000"/>
          <w:spacing w:val="0"/>
          <w:sz w:val="22"/>
          <w:u w:val="none"/>
          <w:shd w:val="clear" w:color="auto" w:fill="auto"/>
        </w:rPr>
      </w:pPr>
      <w:r>
        <w:rPr>
          <w:rFonts w:ascii="Roboto Bold" w:hAnsi="Roboto Bold" w:eastAsia="Roboto Bold" w:cs="Roboto Bold"/>
          <w:b/>
          <w:i w:val="0"/>
          <w:strike w:val="0"/>
          <w:color w:val="000000"/>
          <w:spacing w:val="0"/>
          <w:sz w:val="24"/>
          <w:u w:val="none"/>
          <w:shd w:val="clear" w:color="auto" w:fill="auto"/>
        </w:rPr>
        <w:t xml:space="preserve">                                                      </w:t>
      </w:r>
      <w:r>
        <w:rPr>
          <w:rFonts w:ascii="Roboto Regular" w:hAnsi="Roboto Regular" w:eastAsia="Roboto Regular" w:cs="Roboto Regular"/>
          <w:b w:val="0"/>
          <w:i w:val="0"/>
          <w:strike w:val="0"/>
          <w:color w:val="000000"/>
          <w:spacing w:val="0"/>
          <w:sz w:val="24"/>
          <w:u w:val="none"/>
          <w:shd w:val="clear" w:color="auto" w:fill="auto"/>
        </w:rPr>
        <w:t>PURPOSE</w:t>
      </w:r>
    </w:p>
    <w:p>
      <w:pPr>
        <w:rPr>
          <w:rFonts w:ascii="Roboto Regular" w:hAnsi="Roboto Regular" w:eastAsia="Roboto Regular" w:cs="Roboto Regular"/>
          <w:b w:val="0"/>
          <w:i w:val="0"/>
          <w:strike w:val="0"/>
          <w:color w:val="000000"/>
          <w:spacing w:val="0"/>
          <w:sz w:val="24"/>
          <w:u w:val="none"/>
          <w:shd w:val="clear" w:color="auto" w:fill="auto"/>
        </w:rPr>
      </w:pPr>
    </w:p>
    <w:p>
      <w:r>
        <w:rPr>
          <w:rFonts w:ascii="Roboto Bold" w:hAnsi="Roboto Bold" w:eastAsia="Roboto Bold" w:cs="Roboto Bold"/>
          <w:b/>
          <w:i w:val="0"/>
          <w:strike w:val="0"/>
          <w:color w:val="000000"/>
          <w:spacing w:val="0"/>
          <w:sz w:val="22"/>
          <w:u w:val="none"/>
          <w:shd w:val="clear" w:color="auto" w:fill="auto"/>
        </w:rPr>
        <w:t xml:space="preserve">                                          LITERATURE  ANALYSIS</w:t>
      </w:r>
      <w:r>
        <w:rPr>
          <w:rFonts w:ascii="Roboto Regular" w:hAnsi="Roboto Regular" w:eastAsia="Roboto Regular" w:cs="Roboto Regular"/>
          <w:b w:val="0"/>
          <w:i w:val="0"/>
          <w:strike w:val="0"/>
          <w:color w:val="000000"/>
          <w:spacing w:val="0"/>
          <w:sz w:val="22"/>
          <w:u w:val="none"/>
          <w:shd w:val="clear" w:color="auto" w:fill="auto"/>
        </w:rPr>
        <w:t xml:space="preserve"> </w:t>
      </w:r>
    </w:p>
    <w:p>
      <w:pPr>
        <w:rPr>
          <w:rFonts w:ascii="Roboto Regular" w:hAnsi="Roboto Regular" w:eastAsia="Roboto Regular" w:cs="Roboto Regular"/>
          <w:b w:val="0"/>
          <w:i w:val="0"/>
          <w:strike w:val="0"/>
          <w:color w:val="000000"/>
          <w:spacing w:val="0"/>
          <w:sz w:val="22"/>
          <w:u w:val="none"/>
          <w:shd w:val="clear" w:color="auto" w:fill="auto"/>
        </w:rPr>
      </w:pPr>
    </w:p>
    <w:p>
      <w:r>
        <w:rPr>
          <w:rFonts w:ascii="Roboto Regular" w:hAnsi="Roboto Regular" w:eastAsia="Roboto Regular" w:cs="Roboto Regular"/>
          <w:b w:val="0"/>
          <w:i w:val="0"/>
          <w:strike w:val="0"/>
          <w:color w:val="000000"/>
          <w:spacing w:val="0"/>
          <w:sz w:val="22"/>
          <w:u w:val="none"/>
          <w:shd w:val="clear" w:color="auto" w:fill="auto"/>
        </w:rPr>
        <w:t xml:space="preserve">                                                                EXISTING PROBLEM </w:t>
      </w:r>
    </w:p>
    <w:p>
      <w:r>
        <w:rPr>
          <w:rFonts w:ascii="Roboto Regular" w:hAnsi="Roboto Regular" w:eastAsia="Roboto Regular" w:cs="Roboto Regular"/>
          <w:b w:val="0"/>
          <w:i w:val="0"/>
          <w:strike w:val="0"/>
          <w:color w:val="000000"/>
          <w:spacing w:val="0"/>
          <w:sz w:val="22"/>
          <w:u w:val="none"/>
          <w:shd w:val="clear" w:color="auto" w:fill="auto"/>
        </w:rPr>
        <w:t xml:space="preserve">                                                                PROPOSED SOLUTION</w:t>
      </w:r>
    </w:p>
    <w:p>
      <w:r>
        <w:rPr>
          <w:rFonts w:ascii="Roboto Regular" w:hAnsi="Roboto Regular" w:eastAsia="Roboto Regular" w:cs="Roboto Regular"/>
          <w:b w:val="0"/>
          <w:i w:val="0"/>
          <w:strike w:val="0"/>
          <w:color w:val="000000"/>
          <w:spacing w:val="0"/>
          <w:sz w:val="22"/>
          <w:u w:val="none"/>
          <w:shd w:val="clear" w:color="auto" w:fill="auto"/>
        </w:rPr>
        <w:t xml:space="preserve"> </w:t>
      </w:r>
    </w:p>
    <w:p>
      <w:r>
        <w:rPr>
          <w:rFonts w:ascii="Roboto Bold" w:hAnsi="Roboto Bold" w:eastAsia="Roboto Bold" w:cs="Roboto Bold"/>
          <w:b/>
          <w:i w:val="0"/>
          <w:strike w:val="0"/>
          <w:color w:val="000000"/>
          <w:spacing w:val="0"/>
          <w:sz w:val="22"/>
          <w:u w:val="none"/>
          <w:shd w:val="clear" w:color="auto" w:fill="auto"/>
        </w:rPr>
        <w:t xml:space="preserve">                                         THEORITICAL ANALYSIS</w:t>
      </w:r>
    </w:p>
    <w:p>
      <w:pPr>
        <w:rPr>
          <w:rFonts w:ascii="Roboto Bold" w:hAnsi="Roboto Bold" w:eastAsia="Roboto Bold" w:cs="Roboto Bold"/>
          <w:b/>
          <w:i w:val="0"/>
          <w:strike w:val="0"/>
          <w:color w:val="000000"/>
          <w:spacing w:val="0"/>
          <w:sz w:val="22"/>
          <w:u w:val="none"/>
          <w:shd w:val="clear" w:color="auto" w:fill="auto"/>
        </w:rPr>
      </w:pPr>
    </w:p>
    <w:p>
      <w:r>
        <w:rPr>
          <w:rFonts w:ascii="Roboto Regular" w:hAnsi="Roboto Regular" w:eastAsia="Roboto Regular" w:cs="Roboto Regular"/>
          <w:b w:val="0"/>
          <w:i w:val="0"/>
          <w:strike w:val="0"/>
          <w:color w:val="000000"/>
          <w:spacing w:val="0"/>
          <w:sz w:val="22"/>
          <w:u w:val="none"/>
          <w:shd w:val="clear" w:color="auto" w:fill="auto"/>
        </w:rPr>
        <w:t xml:space="preserve">                                                                BLOCK DIAGRAM </w:t>
      </w:r>
    </w:p>
    <w:p>
      <w:r>
        <w:rPr>
          <w:rFonts w:ascii="Roboto Regular" w:hAnsi="Roboto Regular" w:eastAsia="Roboto Regular" w:cs="Roboto Regular"/>
          <w:b w:val="0"/>
          <w:i w:val="0"/>
          <w:strike w:val="0"/>
          <w:color w:val="000000"/>
          <w:spacing w:val="0"/>
          <w:sz w:val="22"/>
          <w:u w:val="none"/>
          <w:shd w:val="clear" w:color="auto" w:fill="auto"/>
        </w:rPr>
        <w:t xml:space="preserve">                                                                HARDWARE/SOFTWARE DESIGNING</w:t>
      </w:r>
    </w:p>
    <w:p>
      <w:r>
        <w:rPr>
          <w:rFonts w:ascii="Roboto Regular" w:hAnsi="Roboto Regular" w:eastAsia="Roboto Regular" w:cs="Roboto Regular"/>
          <w:b w:val="0"/>
          <w:i w:val="0"/>
          <w:strike w:val="0"/>
          <w:color w:val="000000"/>
          <w:spacing w:val="0"/>
          <w:sz w:val="22"/>
          <w:u w:val="none"/>
          <w:shd w:val="clear" w:color="auto" w:fill="auto"/>
        </w:rPr>
        <w:t xml:space="preserve"> </w:t>
      </w:r>
    </w:p>
    <w:p>
      <w:r>
        <w:rPr>
          <w:rFonts w:ascii="Roboto Bold" w:hAnsi="Roboto Bold" w:eastAsia="Roboto Bold" w:cs="Roboto Bold"/>
          <w:b/>
          <w:i w:val="0"/>
          <w:strike w:val="0"/>
          <w:color w:val="000000"/>
          <w:spacing w:val="0"/>
          <w:sz w:val="22"/>
          <w:u w:val="none"/>
          <w:shd w:val="clear" w:color="auto" w:fill="auto"/>
        </w:rPr>
        <w:t xml:space="preserve">                                           EXPERIMENTALINVESTIGATION</w:t>
      </w:r>
    </w:p>
    <w:p>
      <w:pPr>
        <w:rPr>
          <w:rFonts w:ascii="Roboto Bold" w:hAnsi="Roboto Bold" w:eastAsia="Roboto Bold" w:cs="Roboto Bold"/>
          <w:b/>
          <w:i w:val="0"/>
          <w:strike w:val="0"/>
          <w:color w:val="000000"/>
          <w:spacing w:val="0"/>
          <w:sz w:val="22"/>
          <w:u w:val="none"/>
          <w:shd w:val="clear" w:color="auto" w:fill="auto"/>
        </w:rPr>
      </w:pPr>
    </w:p>
    <w:p>
      <w:r>
        <w:rPr>
          <w:rFonts w:ascii="Roboto Bold" w:hAnsi="Roboto Bold" w:eastAsia="Roboto Bold" w:cs="Roboto Bold"/>
          <w:b/>
          <w:i w:val="0"/>
          <w:strike w:val="0"/>
          <w:color w:val="000000"/>
          <w:spacing w:val="0"/>
          <w:sz w:val="22"/>
          <w:u w:val="none"/>
          <w:shd w:val="clear" w:color="auto" w:fill="auto"/>
        </w:rPr>
        <w:t xml:space="preserve">                                          FLOWCHART </w:t>
      </w:r>
    </w:p>
    <w:p>
      <w:pPr>
        <w:tabs>
          <w:tab w:val="left" w:pos="810"/>
        </w:tabs>
        <w:rPr>
          <w:rFonts w:ascii="Roboto Bold" w:hAnsi="Roboto Bold" w:eastAsia="Roboto Bold" w:cs="Roboto Bold"/>
          <w:b/>
          <w:i w:val="0"/>
          <w:strike w:val="0"/>
          <w:color w:val="000000"/>
          <w:spacing w:val="0"/>
          <w:sz w:val="22"/>
          <w:u w:val="none"/>
          <w:shd w:val="clear" w:color="auto" w:fill="auto"/>
        </w:rPr>
      </w:pPr>
      <w:r>
        <w:tab/>
      </w:r>
    </w:p>
    <w:p>
      <w:r>
        <w:rPr>
          <w:rFonts w:ascii="Roboto Bold" w:hAnsi="Roboto Bold" w:eastAsia="Roboto Bold" w:cs="Roboto Bold"/>
          <w:b/>
          <w:i w:val="0"/>
          <w:strike w:val="0"/>
          <w:color w:val="000000"/>
          <w:spacing w:val="0"/>
          <w:sz w:val="22"/>
          <w:u w:val="none"/>
          <w:shd w:val="clear" w:color="auto" w:fill="auto"/>
        </w:rPr>
        <w:t xml:space="preserve">                                          RESULT </w:t>
      </w:r>
    </w:p>
    <w:p>
      <w:pPr>
        <w:rPr>
          <w:rFonts w:ascii="Roboto Bold" w:hAnsi="Roboto Bold" w:eastAsia="Roboto Bold" w:cs="Roboto Bold"/>
          <w:b/>
          <w:i w:val="0"/>
          <w:strike w:val="0"/>
          <w:color w:val="000000"/>
          <w:spacing w:val="0"/>
          <w:sz w:val="22"/>
          <w:u w:val="none"/>
          <w:shd w:val="clear" w:color="auto" w:fill="auto"/>
        </w:rPr>
      </w:pPr>
    </w:p>
    <w:p>
      <w:r>
        <w:rPr>
          <w:rFonts w:ascii="Roboto Bold" w:hAnsi="Roboto Bold" w:eastAsia="Roboto Bold" w:cs="Roboto Bold"/>
          <w:b/>
          <w:i w:val="0"/>
          <w:strike w:val="0"/>
          <w:color w:val="000000"/>
          <w:spacing w:val="0"/>
          <w:sz w:val="22"/>
          <w:u w:val="none"/>
          <w:shd w:val="clear" w:color="auto" w:fill="auto"/>
        </w:rPr>
        <w:t xml:space="preserve">                                         ADVANTAGES &amp; DISADVANTAGES </w:t>
      </w:r>
    </w:p>
    <w:p>
      <w:pPr>
        <w:rPr>
          <w:rFonts w:ascii="Roboto Bold" w:hAnsi="Roboto Bold" w:eastAsia="Roboto Bold" w:cs="Roboto Bold"/>
          <w:b/>
          <w:i w:val="0"/>
          <w:strike w:val="0"/>
          <w:color w:val="000000"/>
          <w:spacing w:val="0"/>
          <w:sz w:val="22"/>
          <w:u w:val="none"/>
          <w:shd w:val="clear" w:color="auto" w:fill="auto"/>
        </w:rPr>
      </w:pPr>
    </w:p>
    <w:p>
      <w:r>
        <w:rPr>
          <w:rFonts w:ascii="Roboto Bold" w:hAnsi="Roboto Bold" w:eastAsia="Roboto Bold" w:cs="Roboto Bold"/>
          <w:b/>
          <w:i w:val="0"/>
          <w:strike w:val="0"/>
          <w:color w:val="000000"/>
          <w:spacing w:val="0"/>
          <w:sz w:val="22"/>
          <w:u w:val="none"/>
          <w:shd w:val="clear" w:color="auto" w:fill="auto"/>
        </w:rPr>
        <w:t xml:space="preserve">                                        APPLICATIONS </w:t>
      </w:r>
    </w:p>
    <w:p>
      <w:pPr>
        <w:rPr>
          <w:rFonts w:ascii="Roboto Bold" w:hAnsi="Roboto Bold" w:eastAsia="Roboto Bold" w:cs="Roboto Bold"/>
          <w:b/>
          <w:i w:val="0"/>
          <w:strike w:val="0"/>
          <w:color w:val="000000"/>
          <w:spacing w:val="0"/>
          <w:sz w:val="22"/>
          <w:u w:val="none"/>
          <w:shd w:val="clear" w:color="auto" w:fill="auto"/>
        </w:rPr>
      </w:pPr>
    </w:p>
    <w:p>
      <w:r>
        <w:rPr>
          <w:rFonts w:ascii="Roboto Bold" w:hAnsi="Roboto Bold" w:eastAsia="Roboto Bold" w:cs="Roboto Bold"/>
          <w:b/>
          <w:i w:val="0"/>
          <w:strike w:val="0"/>
          <w:color w:val="000000"/>
          <w:spacing w:val="0"/>
          <w:sz w:val="22"/>
          <w:u w:val="none"/>
          <w:shd w:val="clear" w:color="auto" w:fill="auto"/>
        </w:rPr>
        <w:t xml:space="preserve">                                        CONCLUSION</w:t>
      </w:r>
    </w:p>
    <w:p>
      <w:r>
        <w:rPr>
          <w:rFonts w:ascii="Roboto Bold" w:hAnsi="Roboto Bold" w:eastAsia="Roboto Bold" w:cs="Roboto Bold"/>
          <w:b/>
          <w:i w:val="0"/>
          <w:strike w:val="0"/>
          <w:color w:val="000000"/>
          <w:spacing w:val="0"/>
          <w:sz w:val="22"/>
          <w:u w:val="none"/>
          <w:shd w:val="clear" w:color="auto" w:fill="auto"/>
        </w:rPr>
        <w:t xml:space="preserve"> </w:t>
      </w:r>
    </w:p>
    <w:p>
      <w:r>
        <w:rPr>
          <w:rFonts w:ascii="Roboto Bold" w:hAnsi="Roboto Bold" w:eastAsia="Roboto Bold" w:cs="Roboto Bold"/>
          <w:b/>
          <w:i w:val="0"/>
          <w:strike w:val="0"/>
          <w:color w:val="000000"/>
          <w:spacing w:val="0"/>
          <w:sz w:val="22"/>
          <w:u w:val="none"/>
          <w:shd w:val="clear" w:color="auto" w:fill="auto"/>
        </w:rPr>
        <w:t xml:space="preserve">                                        R</w:t>
      </w:r>
      <w:r>
        <w:rPr>
          <w:b/>
          <w:sz w:val="24"/>
        </w:rPr>
        <w:t>EFERENCES</w:t>
      </w: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p>
    <w:p>
      <w:r>
        <w:rPr>
          <w:rFonts w:ascii="Roboto Bold" w:hAnsi="Roboto Bold" w:eastAsia="Roboto Bold" w:cs="Roboto Bold"/>
          <w:b/>
          <w:i w:val="0"/>
          <w:strike w:val="0"/>
          <w:color w:val="000000"/>
          <w:spacing w:val="0"/>
          <w:sz w:val="32"/>
          <w:u w:val="none"/>
          <w:shd w:val="clear" w:color="auto" w:fill="auto"/>
        </w:rPr>
        <w:t xml:space="preserve">1.INTRODUCTION </w:t>
      </w:r>
    </w:p>
    <w:p>
      <w:pPr>
        <w:rPr>
          <w:rFonts w:ascii="Roboto Regular" w:hAnsi="Roboto Regular" w:eastAsia="Roboto Regular" w:cs="Roboto Regular"/>
          <w:b w:val="0"/>
          <w:i w:val="0"/>
          <w:strike w:val="0"/>
          <w:color w:val="000000"/>
          <w:spacing w:val="0"/>
          <w:sz w:val="32"/>
          <w:u w:val="none"/>
          <w:shd w:val="clear" w:color="auto" w:fill="auto"/>
        </w:rPr>
      </w:pPr>
    </w:p>
    <w:p>
      <w:r>
        <w:rPr>
          <w:rFonts w:ascii="Roboto Bold" w:hAnsi="Roboto Bold" w:eastAsia="Roboto Bold" w:cs="Roboto Bold"/>
          <w:b/>
          <w:i w:val="0"/>
          <w:strike w:val="0"/>
          <w:color w:val="000000"/>
          <w:spacing w:val="0"/>
          <w:sz w:val="28"/>
          <w:u w:val="none"/>
          <w:shd w:val="clear" w:color="auto" w:fill="auto"/>
        </w:rPr>
        <w:t>OVERVIEW</w:t>
      </w:r>
      <w:r>
        <w:rPr>
          <w:rFonts w:ascii="Roboto Regular" w:hAnsi="Roboto Regular" w:eastAsia="Roboto Regular" w:cs="Roboto Regular"/>
          <w:b w:val="0"/>
          <w:i w:val="0"/>
          <w:strike w:val="0"/>
          <w:color w:val="000000"/>
          <w:spacing w:val="0"/>
          <w:sz w:val="22"/>
          <w:u w:val="none"/>
          <w:shd w:val="clear" w:color="auto" w:fill="auto"/>
        </w:rPr>
        <w:t xml:space="preserve"> : The problem of employee turnover has shot to prominence in organizations because of its negative impacts on issues ranging from work place morale and productivity, to disruptions in project continuity and to long term growth strategies. One way organizations deal with this problem is by predicting the risk of attrition of employees using machine learning techniques thus giving organizations leaders and Human Resources (HR) the foresight to take pro-active action for retention or plan for succession. However, the machine learning techniques historically used to solve this problem fail to account for the noise in the data in most HR Information Systems (HRIS). Most organizations have not prioritized investments in efficient HRIS solutions that would capture an employee’s data during his/her tenure. One of the major factors is the limited understanding of benefits and cost. It is still difficult to measure the return of investment in HRIS . This leads to noise in the data, which in turn attenuates the generalization capability of these algorithms PURPOSE: Employee Promotion plays a big role in Employee Satisfaction. It aids in employee engagement, boosts morale, reduces absenteeism, and ultimately in productivity. Employee Promotion is also a helpful tool for reducing attrition retention • </w:t>
      </w:r>
    </w:p>
    <w:p>
      <w:pPr>
        <w:rPr>
          <w:rFonts w:ascii="Roboto Regular" w:hAnsi="Roboto Regular" w:eastAsia="Roboto Regular" w:cs="Roboto Regular"/>
          <w:b w:val="0"/>
          <w:i w:val="0"/>
          <w:strike w:val="0"/>
          <w:color w:val="000000"/>
          <w:spacing w:val="0"/>
          <w:sz w:val="22"/>
          <w:u w:val="none"/>
          <w:shd w:val="clear" w:color="auto" w:fill="auto"/>
        </w:rPr>
      </w:pPr>
    </w:p>
    <w:p>
      <w:pPr>
        <w:shd w:val="clear" w:color="auto" w:fill="FFFFFF"/>
        <w:bidi w:val="0"/>
        <w:spacing w:after="225" w:line="432" w:lineRule="auto"/>
        <w:rPr>
          <w:rFonts w:ascii="Roboto Regular" w:hAnsi="Roboto Regular" w:eastAsia="Roboto Regular" w:cs="Roboto Regular"/>
          <w:b w:val="0"/>
          <w:color w:val="2C2D4F"/>
          <w:sz w:val="22"/>
        </w:rPr>
      </w:pPr>
      <w:r>
        <w:rPr>
          <w:rFonts w:ascii="Roboto Bold" w:hAnsi="Roboto Bold" w:eastAsia="Roboto Bold" w:cs="Roboto Bold"/>
          <w:b/>
          <w:sz w:val="28"/>
        </w:rPr>
        <w:t>P</w:t>
      </w:r>
      <w:r>
        <w:rPr>
          <w:rFonts w:ascii="Roboto Bold" w:hAnsi="Roboto Bold" w:eastAsia="Roboto Bold" w:cs="Roboto Bold"/>
          <w:b/>
          <w:i w:val="0"/>
          <w:strike w:val="0"/>
          <w:color w:val="000000"/>
          <w:spacing w:val="0"/>
          <w:sz w:val="28"/>
          <w:u w:val="none"/>
          <w:shd w:val="clear" w:color="auto" w:fill="auto"/>
        </w:rPr>
        <w:t xml:space="preserve">URPOSE </w:t>
      </w:r>
      <w:r>
        <w:rPr>
          <w:rFonts w:ascii="Roboto Regular" w:hAnsi="Roboto Regular" w:eastAsia="Roboto Regular" w:cs="Roboto Regular"/>
          <w:b w:val="0"/>
          <w:i w:val="0"/>
          <w:strike w:val="0"/>
          <w:color w:val="000000"/>
          <w:spacing w:val="0"/>
          <w:sz w:val="22"/>
          <w:u w:val="none"/>
          <w:shd w:val="clear" w:color="auto" w:fill="auto"/>
        </w:rPr>
        <w:t>:</w:t>
      </w:r>
      <w:r>
        <w:rPr>
          <w:rFonts w:ascii="Roboto Regular" w:hAnsi="Roboto Regular" w:eastAsia="Roboto Regular" w:cs="Roboto Regular"/>
          <w:b w:val="0"/>
          <w:i w:val="0"/>
          <w:strike w:val="0"/>
          <w:color w:val="2C2D4F"/>
          <w:spacing w:val="0"/>
          <w:sz w:val="22"/>
          <w:u w:val="none"/>
          <w:shd w:val="clear" w:color="auto" w:fill="FFFFFF"/>
        </w:rPr>
        <w:t>Employee Promotion plays a big role in Employee Satisfaction. It aids in employee engagement,boosts morale,reduces absenteeism, and ultimately in productivity.</w:t>
      </w:r>
    </w:p>
    <w:p>
      <w:pPr>
        <w:shd w:val="clear" w:color="auto" w:fill="FFFFFF"/>
        <w:bidi w:val="0"/>
        <w:spacing w:after="225" w:line="432" w:lineRule="auto"/>
        <w:rPr>
          <w:color w:val="2C2D4F"/>
          <w:sz w:val="27"/>
        </w:rPr>
      </w:pPr>
      <w:r>
        <w:rPr>
          <w:rFonts w:ascii="Roboto Regular" w:hAnsi="Roboto Regular" w:eastAsia="Roboto Regular" w:cs="Roboto Regular"/>
          <w:b w:val="0"/>
          <w:i w:val="0"/>
          <w:strike w:val="0"/>
          <w:color w:val="2C2D4F"/>
          <w:spacing w:val="0"/>
          <w:sz w:val="22"/>
          <w:u w:val="none"/>
          <w:shd w:val="clear" w:color="auto" w:fill="FFFFFF"/>
        </w:rPr>
        <w:t>Employee Promotion is also a helpful tool for reducing attrition retention. Attrition has been a dominant problem in all companies. By practicing proper performance appraisals and employee promotion, this problem can be tackled.</w:t>
      </w:r>
    </w:p>
    <w:p>
      <w:pPr>
        <w:tabs>
          <w:tab w:val="left" w:pos="-30"/>
        </w:tabs>
        <w:rPr>
          <w:rFonts w:ascii="Roboto Regular" w:hAnsi="Roboto Regular" w:eastAsia="Roboto Regular" w:cs="Roboto Regular"/>
          <w:b w:val="0"/>
          <w:i w:val="0"/>
          <w:strike w:val="0"/>
          <w:color w:val="000000"/>
          <w:spacing w:val="0"/>
          <w:sz w:val="22"/>
          <w:u w:val="none"/>
          <w:shd w:val="clear" w:color="auto" w:fill="auto"/>
        </w:rPr>
      </w:pPr>
    </w:p>
    <w:p>
      <w:pPr>
        <w:tabs>
          <w:tab w:val="left" w:pos="-30"/>
        </w:tabs>
        <w:rPr>
          <w:rFonts w:ascii="Roboto Bold" w:hAnsi="Roboto Bold" w:eastAsia="Roboto Bold" w:cs="Roboto Bold"/>
          <w:b/>
          <w:i w:val="0"/>
          <w:strike w:val="0"/>
          <w:color w:val="000000"/>
          <w:spacing w:val="0"/>
          <w:sz w:val="32"/>
          <w:u w:val="none"/>
          <w:shd w:val="clear" w:color="auto" w:fill="auto"/>
        </w:rPr>
      </w:pPr>
    </w:p>
    <w:p>
      <w:r>
        <w:rPr>
          <w:rFonts w:ascii="Roboto Bold" w:hAnsi="Roboto Bold" w:eastAsia="Roboto Bold" w:cs="Roboto Bold"/>
          <w:b/>
          <w:i w:val="0"/>
          <w:strike w:val="0"/>
          <w:color w:val="000000"/>
          <w:spacing w:val="0"/>
          <w:sz w:val="28"/>
          <w:u w:val="none"/>
          <w:shd w:val="clear" w:color="auto" w:fill="auto"/>
        </w:rPr>
        <w:t xml:space="preserve">2. LITERATURE SURVEY </w:t>
      </w:r>
    </w:p>
    <w:p>
      <w:pPr>
        <w:rPr>
          <w:rFonts w:ascii="Roboto Regular" w:hAnsi="Roboto Regular" w:eastAsia="Roboto Regular" w:cs="Roboto Regular"/>
          <w:b w:val="0"/>
          <w:i w:val="0"/>
          <w:strike w:val="0"/>
          <w:color w:val="000000"/>
          <w:spacing w:val="0"/>
          <w:sz w:val="22"/>
          <w:u w:val="none"/>
          <w:shd w:val="clear" w:color="auto" w:fill="auto"/>
        </w:rPr>
      </w:pPr>
    </w:p>
    <w:p>
      <w:r>
        <w:rPr>
          <w:rFonts w:ascii="Roboto Bold" w:hAnsi="Roboto Bold" w:eastAsia="Roboto Bold" w:cs="Roboto Bold"/>
          <w:b/>
          <w:i w:val="0"/>
          <w:strike w:val="0"/>
          <w:color w:val="000000"/>
          <w:spacing w:val="0"/>
          <w:sz w:val="28"/>
          <w:u w:val="none"/>
          <w:shd w:val="clear" w:color="auto" w:fill="auto"/>
        </w:rPr>
        <w:t>EXISTING PROBLEM</w:t>
      </w:r>
      <w:r>
        <w:rPr>
          <w:rFonts w:ascii="Roboto Regular" w:hAnsi="Roboto Regular" w:eastAsia="Roboto Regular" w:cs="Roboto Regular"/>
          <w:b w:val="0"/>
          <w:i w:val="0"/>
          <w:strike w:val="0"/>
          <w:color w:val="000000"/>
          <w:spacing w:val="0"/>
          <w:sz w:val="22"/>
          <w:u w:val="none"/>
          <w:shd w:val="clear" w:color="auto" w:fill="auto"/>
        </w:rPr>
        <w:t>: To overcome this problem, organizations are now taking support via machine learning techniques to predict the employee turnover. With high precision in prediction, organizations can take necessary actions at due course of time for retention or succession of employees. Most of the data comes from basic HR based database systems, which are not highly efficient in prediction and modeling and these models are not very accurate in data models and cannot assist the organizations to take successful decisions.</w:t>
      </w:r>
    </w:p>
    <w:p>
      <w:pPr>
        <w:tabs>
          <w:tab w:val="left" w:pos="4709"/>
        </w:tabs>
        <w:rPr>
          <w:rFonts w:ascii="Roboto Regular" w:hAnsi="Roboto Regular" w:eastAsia="Roboto Regular" w:cs="Roboto Regular"/>
          <w:b w:val="0"/>
          <w:i w:val="0"/>
          <w:strike w:val="0"/>
          <w:color w:val="000000"/>
          <w:spacing w:val="0"/>
          <w:sz w:val="22"/>
          <w:u w:val="none"/>
          <w:shd w:val="clear" w:color="auto" w:fill="auto"/>
        </w:rPr>
      </w:pPr>
    </w:p>
    <w:p>
      <w:pPr>
        <w:shd w:val="clear" w:color="auto" w:fill="FFFFFF"/>
        <w:bidi w:val="0"/>
        <w:spacing w:after="120" w:line="432" w:lineRule="auto"/>
        <w:jc w:val="both"/>
        <w:rPr>
          <w:color w:val="35475C"/>
          <w:sz w:val="21"/>
        </w:rPr>
      </w:pPr>
      <w:r>
        <w:rPr>
          <w:rFonts w:ascii="Roboto Bold" w:hAnsi="Roboto Bold" w:eastAsia="Roboto Bold" w:cs="Roboto Bold"/>
          <w:b/>
          <w:i w:val="0"/>
          <w:strike w:val="0"/>
          <w:color w:val="000000"/>
          <w:spacing w:val="0"/>
          <w:sz w:val="28"/>
          <w:u w:val="none"/>
          <w:shd w:val="clear" w:color="auto" w:fill="auto"/>
        </w:rPr>
        <w:t>PROPOSED SOLUTION</w:t>
      </w:r>
      <w:r>
        <w:rPr>
          <w:rFonts w:ascii="Roboto Bold" w:hAnsi="Roboto Bold" w:eastAsia="Roboto Bold" w:cs="Roboto Bold"/>
          <w:b/>
          <w:i w:val="0"/>
          <w:strike w:val="0"/>
          <w:color w:val="000000"/>
          <w:spacing w:val="0"/>
          <w:sz w:val="22"/>
          <w:u w:val="none"/>
          <w:shd w:val="clear" w:color="auto" w:fill="auto"/>
        </w:rPr>
        <w:t xml:space="preserve"> : </w:t>
      </w:r>
      <w:r>
        <w:rPr>
          <w:rFonts w:ascii="Open Sans Light" w:hAnsi="Open Sans Light" w:eastAsia="Open Sans Light" w:cs="Open Sans Light"/>
          <w:b w:val="0"/>
          <w:i w:val="0"/>
          <w:strike w:val="0"/>
          <w:color w:val="35475C"/>
          <w:spacing w:val="0"/>
          <w:sz w:val="21"/>
          <w:u w:val="none"/>
          <w:shd w:val="clear" w:color="auto" w:fill="FFFFFF"/>
        </w:rPr>
        <w:t>We can train our data on different algorithms. For this project weare applying four  classification algorithms</w:t>
      </w:r>
      <w:r>
        <w:rPr>
          <w:rFonts w:ascii="Open Sans Light" w:hAnsi="Open Sans Light" w:eastAsia="Open Sans Light" w:cs="Open Sans Light"/>
          <w:b w:val="0"/>
          <w:i w:val="0"/>
          <w:strike w:val="0"/>
          <w:color w:val="35475C"/>
          <w:spacing w:val="0"/>
          <w:sz w:val="22"/>
          <w:u w:val="none"/>
          <w:shd w:val="clear" w:color="auto" w:fill="FFFFFF"/>
        </w:rPr>
        <w:t>. The best model is saved based on its performance. To evaluate the performance confusion matrix and classification report is used.</w:t>
      </w:r>
    </w:p>
    <w:p>
      <w:pPr>
        <w:shd w:val="clear" w:color="auto" w:fill="FFFFFF"/>
        <w:bidi w:val="0"/>
        <w:spacing w:after="120" w:line="432" w:lineRule="auto"/>
        <w:jc w:val="both"/>
        <w:rPr>
          <w:color w:val="35475C"/>
          <w:sz w:val="21"/>
        </w:rPr>
      </w:pPr>
      <w:r>
        <w:rPr>
          <w:rFonts w:ascii="Open Sans Semibold" w:hAnsi="Open Sans Semibold" w:eastAsia="Open Sans Semibold" w:cs="Open Sans Semibold"/>
          <w:b w:val="0"/>
          <w:color w:val="35475C"/>
          <w:sz w:val="19"/>
          <w:shd w:val="clear" w:color="auto" w:fill="FFFFFF"/>
        </w:rPr>
        <w:t>Decision Tree Model</w:t>
      </w:r>
      <w:bookmarkStart w:id="0" w:name="_Tocaapk4nyakgxy"/>
      <w:bookmarkEnd w:id="0"/>
      <w:r>
        <w:rPr>
          <w:rFonts w:ascii="Open Sans Semibold" w:hAnsi="Open Sans Semibold" w:eastAsia="Open Sans Semibold" w:cs="Open Sans Semibold"/>
          <w:b w:val="0"/>
          <w:color w:val="35475C"/>
          <w:sz w:val="19"/>
          <w:shd w:val="clear" w:color="auto" w:fill="FFFFFF"/>
        </w:rPr>
        <w:t xml:space="preserve">: </w:t>
      </w:r>
      <w:r>
        <w:rPr>
          <w:rFonts w:ascii="Open Sans Light" w:hAnsi="Open Sans Light" w:eastAsia="Open Sans Light" w:cs="Open Sans Light"/>
          <w:b w:val="0"/>
          <w:i w:val="0"/>
          <w:strike w:val="0"/>
          <w:color w:val="35475C"/>
          <w:spacing w:val="0"/>
          <w:sz w:val="21"/>
          <w:u w:val="none"/>
          <w:shd w:val="clear" w:color="auto" w:fill="FFFFFF"/>
        </w:rPr>
        <w:t>A function named decisionTree is created and train and test data are passed as the parameters. Inside the function, DecisionTreeClassifier algorithm is initialized and training data is passed to the model with .fit() function. Test data is predicted with .predict() function and saved in new variable. For evaluating the model, confusion matrix and classification report is done.</w:t>
      </w:r>
    </w:p>
    <w:p>
      <w:pPr>
        <w:pStyle w:val="8"/>
        <w:shd w:val="clear" w:color="auto" w:fill="FFFFFF"/>
        <w:bidi w:val="0"/>
        <w:spacing w:before="240" w:after="150" w:line="360" w:lineRule="auto"/>
        <w:outlineLvl w:val="2"/>
      </w:pPr>
      <w:r>
        <w:rPr>
          <w:rFonts w:ascii="Roboto Bold" w:hAnsi="Roboto Bold" w:eastAsia="Roboto Bold" w:cs="Roboto Bold"/>
          <w:b/>
          <w:color w:val="35475C"/>
          <w:sz w:val="24"/>
          <w:shd w:val="clear" w:color="auto" w:fill="FFFFFF"/>
        </w:rPr>
        <w:t>Random Forest Model</w:t>
      </w:r>
      <w:bookmarkStart w:id="1" w:name="_Toc04dyt4zfdxq8"/>
      <w:bookmarkEnd w:id="1"/>
      <w:r>
        <w:rPr>
          <w:rFonts w:ascii="Roboto Bold" w:hAnsi="Roboto Bold" w:eastAsia="Roboto Bold" w:cs="Roboto Bold"/>
          <w:b/>
          <w:color w:val="35475C"/>
          <w:sz w:val="24"/>
          <w:shd w:val="clear" w:color="auto" w:fill="FFFFFF"/>
        </w:rPr>
        <w:t xml:space="preserve">: </w:t>
      </w:r>
      <w:r>
        <w:rPr>
          <w:rFonts w:ascii="Open Sans Light" w:hAnsi="Open Sans Light" w:eastAsia="Open Sans Light" w:cs="Open Sans Light"/>
          <w:b w:val="0"/>
          <w:i w:val="0"/>
          <w:strike w:val="0"/>
          <w:color w:val="35475C"/>
          <w:spacing w:val="0"/>
          <w:sz w:val="21"/>
          <w:u w:val="none"/>
          <w:shd w:val="clear" w:color="auto" w:fill="FFFFFF"/>
        </w:rPr>
        <w:t>A function named randomForest is created and train and test data are passed as the parameters. Inside the function, RandomForestClassifier algorithm is initialized and training data is passed to the model with .fit() function. Test data is predicted with .predict() function and saved in new variable. For evaluating the model, confusion matrix and c</w:t>
      </w:r>
      <w:bookmarkStart w:id="2" w:name="_Tocbcyh4ulettvf"/>
      <w:bookmarkEnd w:id="2"/>
      <w:r>
        <w:rPr>
          <w:rFonts w:ascii="Open Sans Light" w:hAnsi="Open Sans Light" w:eastAsia="Open Sans Light" w:cs="Open Sans Light"/>
          <w:b w:val="0"/>
          <w:i w:val="0"/>
          <w:strike w:val="0"/>
          <w:color w:val="35475C"/>
          <w:spacing w:val="0"/>
          <w:sz w:val="21"/>
          <w:u w:val="none"/>
          <w:shd w:val="clear" w:color="auto" w:fill="FFFFFF"/>
        </w:rPr>
        <w:t>lassification report is done.</w:t>
      </w:r>
    </w:p>
    <w:p>
      <w:pPr>
        <w:pStyle w:val="8"/>
        <w:shd w:val="clear" w:color="auto" w:fill="FFFFFF"/>
        <w:bidi w:val="0"/>
        <w:spacing w:before="240" w:after="150" w:line="360" w:lineRule="auto"/>
        <w:outlineLvl w:val="2"/>
      </w:pPr>
      <w:r>
        <w:rPr>
          <w:rFonts w:ascii="Open Sans Semibold" w:hAnsi="Open Sans Semibold" w:eastAsia="Open Sans Semibold" w:cs="Open Sans Semibold"/>
          <w:b w:val="0"/>
          <w:color w:val="35475C"/>
          <w:sz w:val="19"/>
          <w:shd w:val="clear" w:color="auto" w:fill="FFFFFF"/>
        </w:rPr>
        <w:t>KNN Model</w:t>
      </w:r>
      <w:bookmarkStart w:id="3" w:name="_Toca4ogk55yrupw"/>
      <w:bookmarkEnd w:id="3"/>
      <w:r>
        <w:rPr>
          <w:rFonts w:ascii="Open Sans Semibold" w:hAnsi="Open Sans Semibold" w:eastAsia="Open Sans Semibold" w:cs="Open Sans Semibold"/>
          <w:b w:val="0"/>
          <w:color w:val="35475C"/>
          <w:sz w:val="19"/>
          <w:shd w:val="clear" w:color="auto" w:fill="FFFFFF"/>
        </w:rPr>
        <w:t xml:space="preserve">: </w:t>
      </w:r>
      <w:r>
        <w:rPr>
          <w:rFonts w:ascii="Open Sans Light" w:hAnsi="Open Sans Light" w:eastAsia="Open Sans Light" w:cs="Open Sans Light"/>
          <w:b w:val="0"/>
          <w:i w:val="0"/>
          <w:strike w:val="0"/>
          <w:color w:val="35475C"/>
          <w:spacing w:val="0"/>
          <w:sz w:val="21"/>
          <w:u w:val="none"/>
          <w:shd w:val="clear" w:color="auto" w:fill="FFFFFF"/>
        </w:rPr>
        <w:t>A function named KNN is created and train and test data are passed as the parameters. Inside the function, KNeighborsClassifier algorithm is initialized and training data is passed to the model with .fit() function. Test data is predicted with .predict() function and saved in new variable. For evaluating the model, confusion matrix and classification report is done.</w:t>
      </w:r>
    </w:p>
    <w:p>
      <w:pPr>
        <w:shd w:val="clear" w:color="auto" w:fill="FFFFFF"/>
        <w:bidi w:val="0"/>
        <w:spacing w:after="120" w:line="432" w:lineRule="auto"/>
        <w:jc w:val="both"/>
        <w:rPr>
          <w:color w:val="35475C"/>
          <w:sz w:val="21"/>
        </w:rPr>
      </w:pPr>
      <w:r>
        <w:rPr>
          <w:rFonts w:ascii="Open Sans Semibold" w:hAnsi="Open Sans Semibold" w:eastAsia="Open Sans Semibold" w:cs="Open Sans Semibold"/>
          <w:b w:val="0"/>
          <w:color w:val="35475C"/>
          <w:sz w:val="19"/>
          <w:shd w:val="clear" w:color="auto" w:fill="FFFFFF"/>
        </w:rPr>
        <w:t>Xgboost Model</w:t>
      </w:r>
      <w:bookmarkStart w:id="4" w:name="_Tocwto43mllpvf0"/>
      <w:bookmarkEnd w:id="4"/>
      <w:r>
        <w:rPr>
          <w:rFonts w:ascii="Open Sans Semibold" w:hAnsi="Open Sans Semibold" w:eastAsia="Open Sans Semibold" w:cs="Open Sans Semibold"/>
          <w:b w:val="0"/>
          <w:color w:val="35475C"/>
          <w:sz w:val="19"/>
          <w:shd w:val="clear" w:color="auto" w:fill="FFFFFF"/>
        </w:rPr>
        <w:t xml:space="preserve">: </w:t>
      </w:r>
      <w:r>
        <w:rPr>
          <w:rFonts w:ascii="Open Sans Light" w:hAnsi="Open Sans Light" w:eastAsia="Open Sans Light" w:cs="Open Sans Light"/>
          <w:b w:val="0"/>
          <w:i w:val="0"/>
          <w:strike w:val="0"/>
          <w:color w:val="35475C"/>
          <w:spacing w:val="0"/>
          <w:sz w:val="21"/>
          <w:u w:val="none"/>
          <w:shd w:val="clear" w:color="auto" w:fill="FFFFFF"/>
        </w:rPr>
        <w:t xml:space="preserve"> function named xgboost is created and train and test data are passed as the parameters. Inside the function, GradientBoostingClassifier algorithm is initialized and training data is passed to the model with .fit() function. Test data is predicted with .predict() function and saved in new variable. For evaluating the model, confusion matrix and classification report is done.</w:t>
      </w:r>
    </w:p>
    <w:p>
      <w:pPr>
        <w:shd w:val="clear" w:color="auto" w:fill="FFFFFF"/>
        <w:bidi w:val="0"/>
        <w:spacing w:after="120" w:line="432" w:lineRule="auto"/>
        <w:jc w:val="both"/>
        <w:rPr>
          <w:rFonts w:ascii="Open Sans Light" w:hAnsi="Open Sans Light" w:eastAsia="Open Sans Light" w:cs="Open Sans Light"/>
          <w:b w:val="0"/>
          <w:i w:val="0"/>
          <w:strike w:val="0"/>
          <w:color w:val="35475C"/>
          <w:spacing w:val="0"/>
          <w:sz w:val="21"/>
          <w:u w:val="none"/>
          <w:shd w:val="clear" w:color="auto" w:fill="FFFFFF"/>
        </w:rPr>
      </w:pPr>
      <w:r>
        <w:rPr>
          <w:rFonts w:ascii="Roboto Bold" w:hAnsi="Roboto Bold" w:eastAsia="Roboto Bold" w:cs="Roboto Bold"/>
          <w:b/>
          <w:i w:val="0"/>
          <w:strike w:val="0"/>
          <w:color w:val="35475C"/>
          <w:spacing w:val="0"/>
          <w:sz w:val="28"/>
          <w:u w:val="none"/>
          <w:shd w:val="clear" w:color="auto" w:fill="FFFFFF"/>
        </w:rPr>
        <w:t xml:space="preserve">3.THEORITICAL ANALYSIS </w:t>
      </w:r>
    </w:p>
    <w:p>
      <w:pPr>
        <w:rPr>
          <w:rFonts w:ascii="Roboto Regular" w:hAnsi="Roboto Regular" w:eastAsia="Roboto Regular" w:cs="Roboto Regular"/>
          <w:b w:val="0"/>
          <w:i w:val="0"/>
          <w:strike w:val="0"/>
          <w:color w:val="000000"/>
          <w:spacing w:val="0"/>
          <w:sz w:val="22"/>
          <w:u w:val="none"/>
          <w:shd w:val="clear" w:color="auto" w:fill="auto"/>
        </w:rPr>
      </w:pPr>
      <w:r>
        <w:rPr>
          <w:rFonts w:ascii="Roboto Bold" w:hAnsi="Roboto Bold" w:eastAsia="Roboto Bold" w:cs="Roboto Bold"/>
          <w:b/>
          <w:i w:val="0"/>
          <w:strike w:val="0"/>
          <w:color w:val="000000"/>
          <w:spacing w:val="0"/>
          <w:sz w:val="32"/>
          <w:u w:val="none"/>
          <w:shd w:val="clear" w:color="auto" w:fill="auto"/>
        </w:rPr>
        <w:t>Block Diagram:</w:t>
      </w:r>
    </w:p>
    <w:p>
      <w:pPr>
        <w:rPr>
          <w:rFonts w:ascii="Roboto Bold" w:hAnsi="Roboto Bold" w:eastAsia="Roboto Bold" w:cs="Roboto Bold"/>
          <w:b/>
          <w:i w:val="0"/>
          <w:strike w:val="0"/>
          <w:color w:val="000000"/>
          <w:spacing w:val="0"/>
          <w:sz w:val="32"/>
          <w:u w:val="none"/>
          <w:shd w:val="clear" w:color="auto" w:fill="auto"/>
        </w:rPr>
      </w:pPr>
      <w:r>
        <w:drawing>
          <wp:inline distT="0" distB="0" distL="0" distR="0">
            <wp:extent cx="5143500" cy="3114675"/>
            <wp:effectExtent l="0" t="0" r="0" b="952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8"/>
                    <a:stretch>
                      <a:fillRect/>
                    </a:stretch>
                  </pic:blipFill>
                  <pic:spPr>
                    <a:xfrm>
                      <a:off x="0" y="0"/>
                      <a:ext cx="5143500" cy="3114675"/>
                    </a:xfrm>
                    <a:prstGeom prst="rect">
                      <a:avLst/>
                    </a:prstGeom>
                  </pic:spPr>
                </pic:pic>
              </a:graphicData>
            </a:graphic>
          </wp:inline>
        </w:drawing>
      </w:r>
    </w:p>
    <w:p>
      <w:pPr>
        <w:rPr>
          <w:rFonts w:ascii="Roboto Bold" w:hAnsi="Roboto Bold" w:eastAsia="Roboto Bold" w:cs="Roboto Bold"/>
          <w:b/>
          <w:i w:val="0"/>
          <w:strike w:val="0"/>
          <w:color w:val="000000"/>
          <w:spacing w:val="0"/>
          <w:sz w:val="32"/>
          <w:u w:val="none"/>
          <w:shd w:val="clear" w:color="auto" w:fill="auto"/>
        </w:rPr>
      </w:pPr>
      <w:r>
        <w:rPr>
          <w:rFonts w:ascii="Roboto Bold" w:hAnsi="Roboto Bold" w:eastAsia="Roboto Bold" w:cs="Roboto Bold"/>
          <w:b/>
          <w:i w:val="0"/>
          <w:strike w:val="0"/>
          <w:color w:val="000000"/>
          <w:spacing w:val="0"/>
          <w:sz w:val="32"/>
          <w:u w:val="none"/>
          <w:shd w:val="clear" w:color="auto" w:fill="auto"/>
        </w:rPr>
        <w:t>Hardware Requirement: System :</w:t>
      </w:r>
      <w:r>
        <w:rPr>
          <w:rFonts w:ascii="Roboto Regular" w:hAnsi="Roboto Regular" w:eastAsia="Roboto Regular" w:cs="Roboto Regular"/>
          <w:b w:val="0"/>
          <w:i w:val="0"/>
          <w:strike w:val="0"/>
          <w:color w:val="000000"/>
          <w:spacing w:val="0"/>
          <w:sz w:val="22"/>
          <w:u w:val="none"/>
          <w:shd w:val="clear" w:color="auto" w:fill="auto"/>
        </w:rPr>
        <w:t xml:space="preserve"> </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Pentium i3 Processor. </w:t>
      </w: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Hard Disk : 500 GB</w:t>
      </w: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Monitor : 15’’ LED </w:t>
      </w: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Input Devices : Keyboard, Mouse Ram : 2 GB</w:t>
      </w: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w:t>
      </w:r>
    </w:p>
    <w:p>
      <w:pPr>
        <w:rPr>
          <w:rFonts w:ascii="Roboto Bold" w:hAnsi="Roboto Bold" w:eastAsia="Roboto Bold" w:cs="Roboto Bold"/>
          <w:b/>
          <w:i w:val="0"/>
          <w:strike w:val="0"/>
          <w:color w:val="000000"/>
          <w:spacing w:val="0"/>
          <w:sz w:val="32"/>
          <w:u w:val="none"/>
          <w:shd w:val="clear" w:color="auto" w:fill="auto"/>
        </w:rPr>
      </w:pPr>
      <w:r>
        <w:rPr>
          <w:rFonts w:ascii="Roboto Bold" w:hAnsi="Roboto Bold" w:eastAsia="Roboto Bold" w:cs="Roboto Bold"/>
          <w:b/>
          <w:i w:val="0"/>
          <w:strike w:val="0"/>
          <w:color w:val="000000"/>
          <w:spacing w:val="0"/>
          <w:sz w:val="32"/>
          <w:u w:val="none"/>
          <w:shd w:val="clear" w:color="auto" w:fill="auto"/>
        </w:rPr>
        <w:t>Software Requirement :</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Operating system : Windows 10. </w:t>
      </w: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Coding Language : Python</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Bold" w:hAnsi="Roboto Bold" w:eastAsia="Roboto Bold" w:cs="Roboto Bold"/>
          <w:b/>
          <w:i w:val="0"/>
          <w:strike w:val="0"/>
          <w:color w:val="000000"/>
          <w:spacing w:val="0"/>
          <w:sz w:val="28"/>
          <w:u w:val="none"/>
          <w:shd w:val="clear" w:color="auto" w:fill="auto"/>
        </w:rPr>
        <w:t xml:space="preserve">4.EXPERIMENTAL INVESTIGATION </w:t>
      </w: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w:t>
      </w:r>
    </w:p>
    <w:p>
      <w:pPr>
        <w:rPr>
          <w:rFonts w:ascii="Roboto Bold" w:hAnsi="Roboto Bold" w:eastAsia="Roboto Bold" w:cs="Roboto Bold"/>
          <w:b/>
          <w:i w:val="0"/>
          <w:strike w:val="0"/>
          <w:color w:val="000000"/>
          <w:spacing w:val="0"/>
          <w:sz w:val="32"/>
          <w:u w:val="none"/>
          <w:shd w:val="clear" w:color="auto" w:fill="auto"/>
        </w:rPr>
      </w:pPr>
      <w:r>
        <w:commentReference w:id="0"/>
      </w:r>
    </w:p>
    <w:p>
      <w:pPr>
        <w:rPr>
          <w:rFonts w:ascii="Roboto Bold" w:hAnsi="Roboto Bold" w:eastAsia="Roboto Bold" w:cs="Roboto Bold"/>
          <w:b/>
          <w:i w:val="0"/>
          <w:strike w:val="0"/>
          <w:color w:val="000000"/>
          <w:spacing w:val="0"/>
          <w:sz w:val="32"/>
          <w:u w:val="none"/>
          <w:shd w:val="clear" w:color="auto" w:fill="auto"/>
        </w:rPr>
      </w:pPr>
      <w:r>
        <w:rPr>
          <w:rFonts w:ascii="Roboto Bold" w:hAnsi="Roboto Bold" w:eastAsia="Roboto Bold" w:cs="Roboto Bold"/>
          <w:b/>
          <w:i w:val="0"/>
          <w:strike w:val="0"/>
          <w:color w:val="000000"/>
          <w:spacing w:val="0"/>
          <w:sz w:val="32"/>
          <w:u w:val="none"/>
          <w:shd w:val="clear" w:color="auto" w:fill="auto"/>
        </w:rPr>
        <w:t xml:space="preserve">                                      Univariate Analysis</w:t>
      </w:r>
    </w:p>
    <w:p>
      <w:pPr>
        <w:rPr>
          <w:rFonts w:ascii="Roboto Bold" w:hAnsi="Roboto Bold" w:eastAsia="Roboto Bold" w:cs="Roboto Bold"/>
          <w:b/>
          <w:i w:val="0"/>
          <w:strike w:val="0"/>
          <w:color w:val="000000"/>
          <w:spacing w:val="0"/>
          <w:sz w:val="32"/>
          <w:u w:val="none"/>
          <w:shd w:val="clear" w:color="auto" w:fill="auto"/>
        </w:rPr>
      </w:pPr>
      <w:r>
        <w:drawing>
          <wp:inline distT="0" distB="0" distL="0" distR="0">
            <wp:extent cx="5886450" cy="2447925"/>
            <wp:effectExtent l="0" t="0" r="0" b="9525"/>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9"/>
                    <a:stretch>
                      <a:fillRect/>
                    </a:stretch>
                  </pic:blipFill>
                  <pic:spPr>
                    <a:xfrm>
                      <a:off x="0" y="0"/>
                      <a:ext cx="5886450" cy="2447925"/>
                    </a:xfrm>
                    <a:prstGeom prst="rect">
                      <a:avLst/>
                    </a:prstGeom>
                  </pic:spPr>
                </pic:pic>
              </a:graphicData>
            </a:graphic>
          </wp:inline>
        </w:drawing>
      </w:r>
    </w:p>
    <w:p>
      <w:pPr>
        <w:shd w:val="clear" w:color="auto" w:fill="FFFFFF"/>
        <w:bidi w:val="0"/>
        <w:spacing w:after="120" w:line="432" w:lineRule="auto"/>
        <w:jc w:val="both"/>
        <w:rPr>
          <w:color w:val="35475C"/>
          <w:sz w:val="21"/>
        </w:rPr>
      </w:pPr>
      <w:r>
        <w:rPr>
          <w:rFonts w:ascii="Open Sans Light" w:hAnsi="Open Sans Light" w:eastAsia="Open Sans Light" w:cs="Open Sans Light"/>
          <w:b w:val="0"/>
          <w:i w:val="0"/>
          <w:strike w:val="0"/>
          <w:color w:val="35475C"/>
          <w:spacing w:val="0"/>
          <w:sz w:val="21"/>
          <w:u w:val="none"/>
          <w:shd w:val="clear" w:color="auto" w:fill="FFFFFF"/>
        </w:rPr>
        <w:t>univariate analysis is understanding the data with single feature. Here we have displayed two different graphs such as pie plot, box plot and count plot.</w:t>
      </w:r>
    </w:p>
    <w:p>
      <w:pPr>
        <w:numPr>
          <w:ilvl w:val="0"/>
          <w:numId w:val="1"/>
        </w:numPr>
        <w:bidi w:val="0"/>
        <w:spacing w:before="22"/>
        <w:ind w:left="720" w:hanging="360"/>
        <w:jc w:val="both"/>
        <w:rPr>
          <w:color w:val="35475C"/>
          <w:sz w:val="21"/>
        </w:rPr>
      </w:pPr>
      <w:r>
        <w:rPr>
          <w:rFonts w:ascii="Open Sans Light" w:hAnsi="Open Sans Light" w:eastAsia="Open Sans Light" w:cs="Open Sans Light"/>
          <w:b w:val="0"/>
          <w:i w:val="0"/>
          <w:strike w:val="0"/>
          <w:color w:val="35475C"/>
          <w:spacing w:val="0"/>
          <w:sz w:val="21"/>
          <w:u w:val="none"/>
          <w:shd w:val="clear" w:color="auto" w:fill="FFFFFF"/>
        </w:rPr>
        <w:t>Count plot and pie plot are used on the target variable. From the below image, we identified our data is imbalanced. 91% of the employees are not promoted. To get better model performance, imbalanced data should be converted to balanced data. Handling imbalanced data will be discussed on data pre processing.</w:t>
      </w:r>
    </w:p>
    <w:p>
      <w:pPr>
        <w:rPr>
          <w:rFonts w:ascii="Roboto Bold" w:hAnsi="Roboto Bold" w:eastAsia="Roboto Bold" w:cs="Roboto Bold"/>
          <w:b/>
          <w:i w:val="0"/>
          <w:strike w:val="0"/>
          <w:color w:val="000000"/>
          <w:spacing w:val="0"/>
          <w:sz w:val="3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drawing>
          <wp:inline distT="0" distB="0" distL="0" distR="0">
            <wp:extent cx="5943600" cy="1948180"/>
            <wp:effectExtent l="0" t="0" r="0" b="13970"/>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10"/>
                    <a:stretch>
                      <a:fillRect/>
                    </a:stretch>
                  </pic:blipFill>
                  <pic:spPr>
                    <a:xfrm>
                      <a:off x="0" y="0"/>
                      <a:ext cx="5943600" cy="1948375"/>
                    </a:xfrm>
                    <a:prstGeom prst="rect">
                      <a:avLst/>
                    </a:prstGeom>
                  </pic:spPr>
                </pic:pic>
              </a:graphicData>
            </a:graphic>
          </wp:inline>
        </w:drawing>
      </w:r>
    </w:p>
    <w:p>
      <w:pPr>
        <w:numPr>
          <w:ilvl w:val="0"/>
          <w:numId w:val="2"/>
        </w:numPr>
        <w:bidi w:val="0"/>
        <w:spacing w:before="22"/>
        <w:ind w:left="720" w:hanging="360"/>
        <w:jc w:val="both"/>
        <w:rPr>
          <w:color w:val="35475C"/>
          <w:sz w:val="21"/>
        </w:rPr>
      </w:pPr>
      <w:r>
        <w:rPr>
          <w:rFonts w:ascii="Open Sans Light" w:hAnsi="Open Sans Light" w:eastAsia="Open Sans Light" w:cs="Open Sans Light"/>
          <w:b w:val="0"/>
          <w:i w:val="0"/>
          <w:strike w:val="0"/>
          <w:color w:val="35475C"/>
          <w:spacing w:val="0"/>
          <w:sz w:val="21"/>
          <w:u w:val="none"/>
          <w:shd w:val="clear" w:color="auto" w:fill="FFFFFF"/>
        </w:rPr>
        <w:t>A pie plot is used on value counts() of the required features. From the below graph, we get a clear understanding that 97.68% of employees have not won any awards. Around 65% of employees have KPIs &gt; 80%. More than 75% of employees have a previous year rating &gt; 3.0. Instead of pie plot count plot can also be used.</w:t>
      </w:r>
    </w:p>
    <w:p>
      <w:pPr>
        <w:rPr>
          <w:rFonts w:ascii="Roboto Bold" w:hAnsi="Roboto Bold" w:eastAsia="Roboto Bold" w:cs="Roboto Bold"/>
          <w:b/>
          <w:i w:val="0"/>
          <w:strike w:val="0"/>
          <w:color w:val="000000"/>
          <w:spacing w:val="0"/>
          <w:sz w:val="3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drawing>
          <wp:inline distT="0" distB="0" distL="0" distR="0">
            <wp:extent cx="5943600" cy="2407920"/>
            <wp:effectExtent l="0" t="0" r="0" b="11430"/>
            <wp:docPr id="4"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pic:cNvPicPr>
                      <a:picLocks noChangeAspect="1"/>
                    </pic:cNvPicPr>
                  </pic:nvPicPr>
                  <pic:blipFill>
                    <a:blip r:embed="rId11"/>
                    <a:stretch>
                      <a:fillRect/>
                    </a:stretch>
                  </pic:blipFill>
                  <pic:spPr>
                    <a:xfrm>
                      <a:off x="0" y="0"/>
                      <a:ext cx="5943600" cy="2408298"/>
                    </a:xfrm>
                    <a:prstGeom prst="rect">
                      <a:avLst/>
                    </a:prstGeom>
                  </pic:spPr>
                </pic:pic>
              </a:graphicData>
            </a:graphic>
          </wp:inline>
        </w:drawing>
      </w:r>
    </w:p>
    <w:p>
      <w:pPr>
        <w:rPr>
          <w:rFonts w:ascii="Roboto Bold" w:hAnsi="Roboto Bold" w:eastAsia="Roboto Bold" w:cs="Roboto Bold"/>
          <w:b/>
          <w:i w:val="0"/>
          <w:strike w:val="0"/>
          <w:color w:val="000000"/>
          <w:spacing w:val="0"/>
          <w:sz w:val="32"/>
          <w:u w:val="none"/>
          <w:shd w:val="clear" w:color="auto" w:fill="auto"/>
        </w:rPr>
      </w:pPr>
    </w:p>
    <w:p>
      <w:pPr>
        <w:numPr>
          <w:ilvl w:val="0"/>
          <w:numId w:val="3"/>
        </w:numPr>
        <w:bidi w:val="0"/>
        <w:spacing w:before="22"/>
        <w:ind w:left="720" w:hanging="360"/>
        <w:jc w:val="both"/>
        <w:rPr>
          <w:color w:val="35475C"/>
          <w:sz w:val="21"/>
        </w:rPr>
      </w:pPr>
      <w:r>
        <w:rPr>
          <w:rFonts w:ascii="Open Sans Light" w:hAnsi="Open Sans Light" w:eastAsia="Open Sans Light" w:cs="Open Sans Light"/>
          <w:b w:val="0"/>
          <w:i w:val="0"/>
          <w:strike w:val="0"/>
          <w:color w:val="35475C"/>
          <w:spacing w:val="0"/>
          <w:sz w:val="21"/>
          <w:u w:val="none"/>
          <w:shd w:val="clear" w:color="auto" w:fill="FFFFFF"/>
        </w:rPr>
        <w:t>Box plot is used on the length of service and average training score feature. Length of services feature has more outliers. The model should not be built without handling the outliers. Here, outliers are handled by the capping method. Capping will be discussed on data pre-processing.</w:t>
      </w:r>
    </w:p>
    <w:p>
      <w:pPr>
        <w:rPr>
          <w:rFonts w:ascii="Roboto Bold" w:hAnsi="Roboto Bold" w:eastAsia="Roboto Bold" w:cs="Roboto Bold"/>
          <w:b/>
          <w:i w:val="0"/>
          <w:strike w:val="0"/>
          <w:color w:val="000000"/>
          <w:spacing w:val="0"/>
          <w:sz w:val="3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rPr>
          <w:rFonts w:ascii="Roboto Bold" w:hAnsi="Roboto Bold" w:eastAsia="Roboto Bold" w:cs="Roboto Bold"/>
          <w:b/>
          <w:i w:val="0"/>
          <w:strike w:val="0"/>
          <w:color w:val="000000"/>
          <w:spacing w:val="0"/>
          <w:sz w:val="32"/>
          <w:u w:val="none"/>
          <w:shd w:val="clear" w:color="auto" w:fill="auto"/>
        </w:rPr>
        <w:t xml:space="preserve">                            Multivariate Analaysis</w:t>
      </w:r>
    </w:p>
    <w:p>
      <w:pPr>
        <w:shd w:val="clear" w:color="auto" w:fill="FFFFFF"/>
        <w:bidi w:val="0"/>
        <w:spacing w:after="120" w:line="432" w:lineRule="auto"/>
        <w:jc w:val="both"/>
        <w:rPr>
          <w:color w:val="35475C"/>
          <w:sz w:val="21"/>
        </w:rPr>
      </w:pPr>
      <w:r>
        <w:rPr>
          <w:rFonts w:ascii="Open Sans Light" w:hAnsi="Open Sans Light" w:eastAsia="Open Sans Light" w:cs="Open Sans Light"/>
          <w:b w:val="0"/>
          <w:i w:val="0"/>
          <w:strike w:val="0"/>
          <w:color w:val="35475C"/>
          <w:spacing w:val="0"/>
          <w:sz w:val="21"/>
          <w:u w:val="none"/>
          <w:shd w:val="clear" w:color="auto" w:fill="FFFFFF"/>
        </w:rPr>
        <w:t>multivariate analysis is to find the relation between multiple features. Here we have used barplot from seaborn package.</w:t>
      </w:r>
    </w:p>
    <w:p>
      <w:pPr>
        <w:numPr>
          <w:ilvl w:val="0"/>
          <w:numId w:val="4"/>
        </w:numPr>
        <w:bidi w:val="0"/>
        <w:spacing w:before="22"/>
        <w:ind w:left="720" w:hanging="360"/>
        <w:jc w:val="both"/>
        <w:rPr>
          <w:color w:val="35475C"/>
          <w:sz w:val="21"/>
        </w:rPr>
      </w:pPr>
      <w:r>
        <w:rPr>
          <w:rFonts w:ascii="Open Sans Light" w:hAnsi="Open Sans Light" w:eastAsia="Open Sans Light" w:cs="Open Sans Light"/>
          <w:b w:val="0"/>
          <w:i w:val="0"/>
          <w:strike w:val="0"/>
          <w:color w:val="35475C"/>
          <w:spacing w:val="0"/>
          <w:sz w:val="21"/>
          <w:u w:val="none"/>
          <w:shd w:val="clear" w:color="auto" w:fill="FFFFFF"/>
        </w:rPr>
        <w:t>Three features are passed as parameters for barplot(). A clear pattern is understandable from the below plot. Employees with an average training score greater than 95 and a previous year rating greater than 3 got promotions (100%).</w:t>
      </w:r>
    </w:p>
    <w:p>
      <w:pPr>
        <w:rPr>
          <w:rFonts w:ascii="Roboto Bold" w:hAnsi="Roboto Bold" w:eastAsia="Roboto Bold" w:cs="Roboto Bold"/>
          <w:b/>
          <w:i w:val="0"/>
          <w:strike w:val="0"/>
          <w:color w:val="000000"/>
          <w:spacing w:val="0"/>
          <w:sz w:val="3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drawing>
          <wp:inline distT="0" distB="0" distL="0" distR="0">
            <wp:extent cx="5943600" cy="1951355"/>
            <wp:effectExtent l="0" t="0" r="0" b="10795"/>
            <wp:docPr id="5"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pic:cNvPicPr>
                      <a:picLocks noChangeAspect="1"/>
                    </pic:cNvPicPr>
                  </pic:nvPicPr>
                  <pic:blipFill>
                    <a:blip r:embed="rId12"/>
                    <a:stretch>
                      <a:fillRect/>
                    </a:stretch>
                  </pic:blipFill>
                  <pic:spPr>
                    <a:xfrm>
                      <a:off x="0" y="0"/>
                      <a:ext cx="5943600" cy="1951629"/>
                    </a:xfrm>
                    <a:prstGeom prst="rect">
                      <a:avLst/>
                    </a:prstGeom>
                  </pic:spPr>
                </pic:pic>
              </a:graphicData>
            </a:graphic>
          </wp:inline>
        </w:drawing>
      </w:r>
    </w:p>
    <w:p>
      <w:pPr>
        <w:pStyle w:val="8"/>
        <w:shd w:val="clear" w:color="auto" w:fill="FFFFFF"/>
        <w:bidi w:val="0"/>
        <w:spacing w:before="240" w:after="150" w:line="360" w:lineRule="auto"/>
        <w:jc w:val="both"/>
        <w:outlineLvl w:val="2"/>
      </w:pPr>
      <w:r>
        <w:rPr>
          <w:rFonts w:ascii="Roboto Bold" w:hAnsi="Roboto Bold" w:eastAsia="Roboto Bold" w:cs="Roboto Bold"/>
          <w:b/>
          <w:color w:val="35475C"/>
          <w:sz w:val="28"/>
          <w:shd w:val="clear" w:color="auto" w:fill="FFFFFF"/>
        </w:rPr>
        <w:t>Descriptive Analysis</w:t>
      </w:r>
      <w:bookmarkStart w:id="5" w:name="_Tocnx7mfkkzlvux"/>
      <w:bookmarkEnd w:id="5"/>
      <w:r>
        <w:rPr>
          <w:rFonts w:ascii="Roboto Bold" w:hAnsi="Roboto Bold" w:eastAsia="Roboto Bold" w:cs="Roboto Bold"/>
          <w:b/>
          <w:color w:val="35475C"/>
          <w:sz w:val="28"/>
          <w:shd w:val="clear" w:color="auto" w:fill="FFFFFF"/>
        </w:rPr>
        <w:t xml:space="preserve"> : </w:t>
      </w:r>
      <w:r>
        <w:rPr>
          <w:rFonts w:ascii="Liberation Serif Regular" w:hAnsi="Liberation Serif Regular" w:eastAsia="Liberation Serif Regular" w:cs="Liberation Serif Regular"/>
          <w:b w:val="0"/>
          <w:i w:val="0"/>
          <w:strike w:val="0"/>
          <w:color w:val="000000"/>
          <w:spacing w:val="0"/>
          <w:sz w:val="24"/>
          <w:u w:val="none"/>
          <w:shd w:val="clear" w:color="auto" w:fill="FFFFFF"/>
        </w:rPr>
        <w:t>Descriptive analysis is to study the basic features of data with the statistical process. Here pandas has a worthy function called describe. With this describe function we can understand the unique, top and frequent values of categorical features. And we can find mean, std, min, max and percentile values of continuous features.</w:t>
      </w:r>
    </w:p>
    <w:p>
      <w:r>
        <w:drawing>
          <wp:inline distT="0" distB="0" distL="0" distR="0">
            <wp:extent cx="5943600" cy="3343275"/>
            <wp:effectExtent l="0" t="0" r="0" b="9525"/>
            <wp:docPr id="6" name="Draw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p>
    <w:p/>
    <w:p>
      <w:r>
        <w:rPr>
          <w:b/>
          <w:sz w:val="28"/>
        </w:rPr>
        <w:t xml:space="preserve">5.FLOW CHART: </w:t>
      </w:r>
    </w:p>
    <w:p>
      <w:pPr>
        <w:rPr>
          <w:b w:val="0"/>
          <w:sz w:val="22"/>
        </w:rPr>
      </w:pPr>
      <w:r>
        <w:rPr>
          <w:b w:val="0"/>
          <w:sz w:val="22"/>
        </w:rPr>
        <w:t>flow chart of the employee promotion prediction</w:t>
      </w:r>
      <w:r>
        <w:drawing>
          <wp:inline distT="0" distB="0" distL="0" distR="0">
            <wp:extent cx="5943600" cy="4300220"/>
            <wp:effectExtent l="0" t="0" r="0" b="5080"/>
            <wp:docPr id="7" name="Draw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pic:cNvPicPr>
                      <a:picLocks noChangeAspect="1"/>
                    </pic:cNvPicPr>
                  </pic:nvPicPr>
                  <pic:blipFill>
                    <a:blip r:embed="rId14"/>
                    <a:stretch>
                      <a:fillRect/>
                    </a:stretch>
                  </pic:blipFill>
                  <pic:spPr>
                    <a:xfrm>
                      <a:off x="0" y="0"/>
                      <a:ext cx="5943600" cy="4300369"/>
                    </a:xfrm>
                    <a:prstGeom prst="rect">
                      <a:avLst/>
                    </a:prstGeom>
                  </pic:spPr>
                </pic:pic>
              </a:graphicData>
            </a:graphic>
          </wp:inline>
        </w:drawing>
      </w:r>
    </w:p>
    <w:p>
      <w:pPr>
        <w:rPr>
          <w:b w:val="0"/>
          <w:sz w:val="22"/>
        </w:rPr>
      </w:pPr>
    </w:p>
    <w:p>
      <w:pPr>
        <w:rPr>
          <w:b w:val="0"/>
          <w:sz w:val="22"/>
        </w:rPr>
      </w:pPr>
      <w:r>
        <w:rPr>
          <w:b/>
          <w:sz w:val="28"/>
        </w:rPr>
        <w:t>6.RESULT:</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For this project,the dataset we will be working with is Employee promotion</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prediction data set which consists of 54808 employee information and 14</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attributes .</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The 14 attributes are:</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employee_id</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departement</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region</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education</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gender</w:t>
      </w:r>
    </w:p>
    <w:p>
      <w:pPr>
        <w:rPr>
          <w:b w:val="0"/>
          <w:sz w:val="22"/>
        </w:rPr>
      </w:pPr>
      <w:r>
        <w:rPr>
          <w:rFonts w:ascii="Roboto Regular" w:hAnsi="Roboto Regular" w:eastAsia="Roboto Regular" w:cs="Roboto Regular"/>
          <w:b w:val="0"/>
          <w:i w:val="0"/>
          <w:strike w:val="0"/>
          <w:color w:val="000000"/>
          <w:spacing w:val="0"/>
          <w:sz w:val="22"/>
          <w:u w:val="none"/>
          <w:shd w:val="clear" w:color="auto" w:fill="auto"/>
        </w:rPr>
        <w:t>recuirement_channel</w:t>
      </w:r>
    </w:p>
    <w:p>
      <w:pPr>
        <w:rPr>
          <w:b/>
          <w:sz w:val="28"/>
        </w:rPr>
      </w:pPr>
      <w:r>
        <w:rPr>
          <w:rFonts w:ascii="Roboto Regular" w:hAnsi="Roboto Regular" w:eastAsia="Roboto Regular" w:cs="Roboto Regular"/>
          <w:b w:val="0"/>
          <w:i w:val="0"/>
          <w:strike w:val="0"/>
          <w:color w:val="000000"/>
          <w:spacing w:val="0"/>
          <w:sz w:val="22"/>
          <w:u w:val="none"/>
          <w:shd w:val="clear" w:color="auto" w:fill="auto"/>
        </w:rPr>
        <w:t>no_of_trainings</w:t>
      </w:r>
    </w:p>
    <w:p>
      <w:pPr>
        <w:jc w:val="center"/>
        <w:rPr>
          <w:rFonts w:ascii="Roboto Bold" w:hAnsi="Roboto Bold" w:eastAsia="Roboto Bold" w:cs="Roboto Bold"/>
          <w:b/>
          <w:i w:val="0"/>
          <w:strike w:val="0"/>
          <w:color w:val="000000"/>
          <w:spacing w:val="0"/>
          <w:sz w:val="3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rPr>
          <w:rFonts w:ascii="Roboto Bold" w:hAnsi="Roboto Bold" w:eastAsia="Roboto Bold" w:cs="Roboto Bold"/>
          <w:b/>
          <w:i w:val="0"/>
          <w:strike w:val="0"/>
          <w:color w:val="000000"/>
          <w:spacing w:val="0"/>
          <w:sz w:val="32"/>
          <w:u w:val="none"/>
          <w:shd w:val="clear" w:color="auto" w:fill="auto"/>
        </w:rPr>
        <w:t>7.Advantages</w:t>
      </w: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w:t>
      </w: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The more you promote your brand, the more will the customers know about you and your company and the more will they be interested in your products. Promotion can be done even by giving out free samples which work wonders for customers </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w:t>
      </w:r>
      <w:r>
        <w:rPr>
          <w:rFonts w:ascii="Roboto Bold" w:hAnsi="Roboto Bold" w:eastAsia="Roboto Bold" w:cs="Roboto Bold"/>
          <w:b/>
          <w:i w:val="0"/>
          <w:strike w:val="0"/>
          <w:color w:val="000000"/>
          <w:spacing w:val="0"/>
          <w:sz w:val="32"/>
          <w:u w:val="none"/>
          <w:shd w:val="clear" w:color="auto" w:fill="auto"/>
        </w:rPr>
        <w:t xml:space="preserve">Disadavantages </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No new or fresh ideas are brought into the organisation. The job advertised may require skills not currently available within the organisation. Promotion of an internal employee could cause resentment amongst other employees, who may feel they deserve the post more than the promoted employee.</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Testing Model </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In this module we test the trained machine learning model using the test dataset Quality assurance is required to make sure that the software system works according to the requirements. Were all the features implemented as agreed? Does the program behave as expected? All the parameters that you test the program against should be stated in the technical specification document. Moreover, software testing has the power to point out all the defects and flaws during development. You don’t want your clients to encounter bugs after the software is released and come to you waving their fists. Different kinds of testing allow us to catch bugs that are visible only during runtime.</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increasing customer traffic. </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The more you promote your brand, the more will </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the customers know about you and your company and the</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more will they be interested in your products.</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Promotion  can be done even by giving out free samples</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 xml:space="preserve">                                        which work wonders for customers.</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Bold" w:hAnsi="Roboto Bold" w:eastAsia="Roboto Bold" w:cs="Roboto Bold"/>
          <w:b/>
          <w:i w:val="0"/>
          <w:strike w:val="0"/>
          <w:color w:val="000000"/>
          <w:spacing w:val="0"/>
          <w:sz w:val="28"/>
          <w:u w:val="none"/>
          <w:shd w:val="clear" w:color="auto" w:fill="auto"/>
        </w:rPr>
        <w:t>TESTING MODEL</w:t>
      </w:r>
    </w:p>
    <w:p>
      <w:pPr>
        <w:rPr>
          <w:rFonts w:ascii="Roboto Bold" w:hAnsi="Roboto Bold" w:eastAsia="Roboto Bold" w:cs="Roboto Bold"/>
          <w:b/>
          <w:i w:val="0"/>
          <w:strike w:val="0"/>
          <w:color w:val="000000"/>
          <w:spacing w:val="0"/>
          <w:sz w:val="28"/>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In this module we test the trained machine learning model using the test dataset</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Quality assurance is required to ensure that the software system works accordingto the requirements. Were all the features implemented as agreed? Does the</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program behave as expected? All the parameters that you test the program</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against should be stated in the technical specification document.</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Moreover, software testing has the power to point out all the defects and flaws</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during development. You don’t want your clients to encounter bugs after the</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software is released and come to you waving their fists. Kinds of testing allow us</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to catch bugs that are visible only during runtime.</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increasing customer traffic.</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The more you promote your brand, the more will the customers know about you</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and your company and the more will they be interested in your products.</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Promotion can be done even by giving out free samples which work wonders for</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customers</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Predictive models are only as good as the data from which they are built, so good</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data collection practices are crucial to developing high-performing models.</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The data need to be error-free (garbage in, garbage out) and contain relevant</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information for the task at hand. For example, a loan default model would not</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benefit from tiger population sizes but could benefit from gas prices over time.</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In this module, we collect the employee promotion prediction data from kaggle</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dataset archives. This dataset contains the information of divorce in previous</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years.</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Bold" w:hAnsi="Roboto Bold" w:eastAsia="Roboto Bold" w:cs="Roboto Bold"/>
          <w:b/>
          <w:i w:val="0"/>
          <w:strike w:val="0"/>
          <w:color w:val="000000"/>
          <w:spacing w:val="0"/>
          <w:sz w:val="28"/>
          <w:u w:val="none"/>
          <w:shd w:val="clear" w:color="auto" w:fill="auto"/>
        </w:rPr>
        <w:t>8.APPLICATIONS:</w:t>
      </w:r>
    </w:p>
    <w:p>
      <w:pPr>
        <w:rPr>
          <w:rFonts w:ascii="Roboto Bold" w:hAnsi="Roboto Bold" w:eastAsia="Roboto Bold" w:cs="Roboto Bold"/>
          <w:b/>
          <w:i w:val="0"/>
          <w:strike w:val="0"/>
          <w:color w:val="000000"/>
          <w:spacing w:val="0"/>
          <w:sz w:val="28"/>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Employee promotion is is important for employees who work in a</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company.Generally, based on the performance promotion is given. No</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organizations will promote their employees by gender, region, and recruitment</w:t>
      </w:r>
    </w:p>
    <w:p>
      <w:pPr>
        <w:rPr>
          <w:rFonts w:ascii="Roboto Regular" w:hAnsi="Roboto Regular" w:eastAsia="Roboto Regular" w:cs="Roboto Regular"/>
          <w:b w:val="0"/>
          <w:i w:val="0"/>
          <w:strike w:val="0"/>
          <w:color w:val="000000"/>
          <w:spacing w:val="0"/>
          <w:sz w:val="22"/>
          <w:u w:val="none"/>
          <w:shd w:val="clear" w:color="auto" w:fill="auto"/>
        </w:rPr>
      </w:pPr>
      <w:r>
        <w:rPr>
          <w:rFonts w:ascii="Roboto Regular" w:hAnsi="Roboto Regular" w:eastAsia="Roboto Regular" w:cs="Roboto Regular"/>
          <w:b w:val="0"/>
          <w:i w:val="0"/>
          <w:strike w:val="0"/>
          <w:color w:val="000000"/>
          <w:spacing w:val="0"/>
          <w:sz w:val="22"/>
          <w:u w:val="none"/>
          <w:shd w:val="clear" w:color="auto" w:fill="auto"/>
        </w:rPr>
        <w:t>channel.</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r>
        <w:rPr>
          <w:rFonts w:ascii="Roboto Bold" w:hAnsi="Roboto Bold" w:eastAsia="Roboto Bold" w:cs="Roboto Bold"/>
          <w:b/>
          <w:i w:val="0"/>
          <w:strike w:val="0"/>
          <w:color w:val="000000"/>
          <w:spacing w:val="0"/>
          <w:sz w:val="28"/>
          <w:u w:val="none"/>
          <w:shd w:val="clear" w:color="auto" w:fill="auto"/>
        </w:rPr>
        <w:t>9.CONCLUSION:</w:t>
      </w:r>
    </w:p>
    <w:p>
      <w:pPr>
        <w:rPr>
          <w:rFonts w:ascii="Roboto Bold" w:hAnsi="Roboto Bold" w:eastAsia="Roboto Bold" w:cs="Roboto Bold"/>
          <w:b/>
          <w:i w:val="0"/>
          <w:strike w:val="0"/>
          <w:color w:val="000000"/>
          <w:spacing w:val="0"/>
          <w:sz w:val="28"/>
          <w:u w:val="none"/>
          <w:shd w:val="clear" w:color="auto" w:fill="auto"/>
        </w:rPr>
      </w:pP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Our application is able to predict the promotion of a employee.The importance of</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predicting employee promotion in organizations and the application of machine</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learning in building models was presented in this paper.</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The key challenge of noise in the data from HRIS that compromises the accuracy</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of these predictive models was also highlighted. Data from the HRIS of a global</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retailer was used to compare the XGBoost classifier against, six other supervised</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class that had been historically used to build turnover models.</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The results of this research demonstrate that the XGBoost classifier is a superior</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algorithm in terms of significantly higher accuracy, relatively low runtime and</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efficient memory utilization for predicting turnover.</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its regularization makes it a robust technique capable of handling the noise in the</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data from HRIS, as compared to the other classifiers, thus overcoming the key</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challenge in this domain.</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Because of these reasons it is recommended to use XGBoost for accurately</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predicting employee turnover, thus enabling to take actions for retention or</w:t>
      </w:r>
    </w:p>
    <w:p>
      <w:pPr>
        <w:rPr>
          <w:rFonts w:ascii="Roboto Bold" w:hAnsi="Roboto Bold" w:eastAsia="Roboto Bold" w:cs="Roboto Bold"/>
          <w:b/>
          <w:i w:val="0"/>
          <w:strike w:val="0"/>
          <w:color w:val="000000"/>
          <w:spacing w:val="0"/>
          <w:sz w:val="28"/>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succession of employees.</w:t>
      </w:r>
    </w:p>
    <w:p>
      <w:pPr>
        <w:rPr>
          <w:rFonts w:ascii="Roboto Regular" w:hAnsi="Roboto Regular" w:eastAsia="Roboto Regular" w:cs="Roboto Regular"/>
          <w:b w:val="0"/>
          <w:i w:val="0"/>
          <w:strike w:val="0"/>
          <w:color w:val="000000"/>
          <w:spacing w:val="0"/>
          <w:sz w:val="24"/>
          <w:u w:val="none"/>
          <w:shd w:val="clear" w:color="auto" w:fill="auto"/>
        </w:rPr>
      </w:pPr>
    </w:p>
    <w:p>
      <w:pPr>
        <w:rPr>
          <w:rFonts w:ascii="Roboto Regular" w:hAnsi="Roboto Regular" w:eastAsia="Roboto Regular" w:cs="Roboto Regular"/>
          <w:b w:val="0"/>
          <w:i w:val="0"/>
          <w:strike w:val="0"/>
          <w:color w:val="000000"/>
          <w:spacing w:val="0"/>
          <w:sz w:val="24"/>
          <w:u w:val="none"/>
          <w:shd w:val="clear" w:color="auto" w:fill="auto"/>
        </w:rPr>
      </w:pPr>
      <w:r>
        <w:rPr>
          <w:rFonts w:ascii="Roboto Bold" w:hAnsi="Roboto Bold" w:eastAsia="Roboto Bold" w:cs="Roboto Bold"/>
          <w:b/>
          <w:i w:val="0"/>
          <w:strike w:val="0"/>
          <w:color w:val="000000"/>
          <w:spacing w:val="0"/>
          <w:sz w:val="28"/>
          <w:u w:val="none"/>
          <w:shd w:val="clear" w:color="auto" w:fill="auto"/>
        </w:rPr>
        <w:t>11.REFERENCES:</w:t>
      </w:r>
    </w:p>
    <w:p>
      <w:pPr>
        <w:rPr>
          <w:rFonts w:ascii="Roboto Regular" w:hAnsi="Roboto Regular" w:eastAsia="Roboto Regular" w:cs="Roboto Regular"/>
          <w:b w:val="0"/>
          <w:i w:val="0"/>
          <w:strike w:val="0"/>
          <w:color w:val="000000"/>
          <w:spacing w:val="0"/>
          <w:sz w:val="24"/>
          <w:u w:val="none"/>
          <w:shd w:val="clear" w:color="auto" w:fill="auto"/>
        </w:rPr>
      </w:pP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[1] S. Jahan, “Human Resources Information System (HRIS): A Theoretical</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Perspective”, Journal of Human Resource and Sustainability Studies, Vol.2 No.2,</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Article ID:46129, 2014.</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[2] M. Stoval and N. Bontis, “Voluntary turnover: Knowledge management –</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Friend or foe?”, Journal of Intellectual Capital, 3(3), 303-322, 2002.</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[3] J. L. Cotton and J. M. Tuttle, “Employee turnover: A meta-analysis and review</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with implications for research”, Academy of management Review, 11(1), 55-70,</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1986.</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[4] L. M. Finkelstein, K. M. Ryanand E.B. King, “What do the young (old) people</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imagine me? Content and accuracy of age-based meta stereotypes”, European</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Journal of Work and Organizational Psychology, 22(6), 633-657, 2013.</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[5] B. Holtom, T. Mitchell, T. Lee, and M. Eberly, “Turnover and retention research:</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A glance at the past, a closer review of the present, and a venture into the future”,</w:t>
      </w:r>
    </w:p>
    <w:p>
      <w:pPr>
        <w:rPr>
          <w:rFonts w:ascii="Roboto Regular" w:hAnsi="Roboto Regular" w:eastAsia="Roboto Regular" w:cs="Roboto Regular"/>
          <w:b w:val="0"/>
          <w:i w:val="0"/>
          <w:strike w:val="0"/>
          <w:color w:val="000000"/>
          <w:spacing w:val="0"/>
          <w:sz w:val="24"/>
          <w:u w:val="none"/>
          <w:shd w:val="clear" w:color="auto" w:fill="auto"/>
        </w:rPr>
      </w:pPr>
      <w:r>
        <w:rPr>
          <w:rFonts w:ascii="Roboto Regular" w:hAnsi="Roboto Regular" w:eastAsia="Roboto Regular" w:cs="Roboto Regular"/>
          <w:b w:val="0"/>
          <w:i w:val="0"/>
          <w:strike w:val="0"/>
          <w:color w:val="000000"/>
          <w:spacing w:val="0"/>
          <w:sz w:val="24"/>
          <w:u w:val="none"/>
          <w:shd w:val="clear" w:color="auto" w:fill="auto"/>
        </w:rPr>
        <w:t>Academy of Management Annals, 2: 231-274, 2008</w:t>
      </w: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Regular" w:hAnsi="Roboto Regular" w:eastAsia="Roboto Regular" w:cs="Roboto Regular"/>
          <w:b w:val="0"/>
          <w:i w:val="0"/>
          <w:strike w:val="0"/>
          <w:color w:val="000000"/>
          <w:spacing w:val="0"/>
          <w:sz w:val="22"/>
          <w:u w:val="none"/>
          <w:shd w:val="clear" w:color="auto" w:fill="auto"/>
        </w:rPr>
      </w:pPr>
    </w:p>
    <w:p>
      <w:pPr>
        <w:rPr>
          <w:rFonts w:ascii="Roboto Bold" w:hAnsi="Roboto Bold" w:eastAsia="Roboto Bold" w:cs="Roboto Bold"/>
          <w:b/>
          <w:i w:val="0"/>
          <w:strike w:val="0"/>
          <w:color w:val="000000"/>
          <w:spacing w:val="0"/>
          <w:sz w:val="32"/>
          <w:u w:val="none"/>
          <w:shd w:val="clear" w:color="auto" w:fill="auto"/>
        </w:rPr>
      </w:pPr>
    </w:p>
    <w:sectPr>
      <w:headerReference r:id="rId5" w:type="default"/>
      <w:footerReference r:id="rId6" w:type="default"/>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uest #6" w:date="2022-04-18T05:02:06Z" w:initials="">
    <w:p w14:paraId="5733615A">
      <w:r>
        <w:t>Document not in proper structure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3361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Regular">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Bold">
    <w:altName w:val="Segoe Print"/>
    <w:panose1 w:val="00000000000000000000"/>
    <w:charset w:val="00"/>
    <w:family w:val="auto"/>
    <w:pitch w:val="default"/>
    <w:sig w:usb0="00000000" w:usb1="00000000" w:usb2="00000000" w:usb3="00000000" w:csb0="00000000" w:csb1="00000000"/>
  </w:font>
  <w:font w:name="Open Sans Light">
    <w:altName w:val="Segoe Print"/>
    <w:panose1 w:val="00000000000000000000"/>
    <w:charset w:val="00"/>
    <w:family w:val="auto"/>
    <w:pitch w:val="default"/>
    <w:sig w:usb0="00000000" w:usb1="00000000" w:usb2="00000000" w:usb3="00000000" w:csb0="00000000" w:csb1="00000000"/>
  </w:font>
  <w:font w:name="Open Sans Semibold">
    <w:altName w:val="Segoe Print"/>
    <w:panose1 w:val="00000000000000000000"/>
    <w:charset w:val="00"/>
    <w:family w:val="auto"/>
    <w:pitch w:val="default"/>
    <w:sig w:usb0="00000000" w:usb1="00000000" w:usb2="00000000" w:usb3="00000000" w:csb0="00000000" w:csb1="00000000"/>
  </w:font>
  <w:font w:name="Liberation Serif Regular">
    <w:altName w:val="Segoe Print"/>
    <w:panose1 w:val="00000000000000000000"/>
    <w:charset w:val="00"/>
    <w:family w:val="auto"/>
    <w:pitch w:val="default"/>
    <w:sig w:usb0="00000000" w:usb1="00000000" w:usb2="00000000" w:usb3="00000000" w:csb0="00000000" w:csb1="00000000"/>
  </w:font>
  <w:font w:name="Roboto Regular">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
    <w:nsid w:val="CF092B84"/>
    <w:multiLevelType w:val="multilevel"/>
    <w:tmpl w:val="CF092B84"/>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2">
    <w:nsid w:val="0053208E"/>
    <w:multiLevelType w:val="multilevel"/>
    <w:tmpl w:val="0053208E"/>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3">
    <w:nsid w:val="59ADCABA"/>
    <w:multiLevelType w:val="multilevel"/>
    <w:tmpl w:val="59ADCABA"/>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uest #6">
    <w15:presenceInfo w15:providerId="None" w15:userId="Guest #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documentProtection w:enforcement="0"/>
  <w:defaultTabStop w:val="720"/>
  <w:compat>
    <w:compatSetting w:name="compatibilityMode" w:uri="http://schemas.microsoft.com/office/word" w:val="15"/>
  </w:compat>
  <w:rsids>
    <w:rsidRoot w:val="00000000"/>
    <w:rsid w:val="2D8265FD"/>
  </w:rsids>
  <m:mathPr>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Regular" w:hAnsi="Roboto Regular" w:eastAsia="Roboto Regular" w:cs="Roboto Regular"/>
      </w:rPr>
    </w:rPrDefault>
    <w:pPrDefault/>
  </w:docDefaults>
  <w:latentStyles w:count="260" w:defQFormat="0" w:defUnhideWhenUsed="1" w:defSemiHidden="1" w:defUIPriority="99" w:defLockedState="0">
    <w:lsdException w:qFormat="1"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rPr>
      <w:rFonts w:ascii="Roboto Regular" w:hAnsi="Roboto Regular" w:eastAsia="Roboto Regular" w:cs="Roboto Regular"/>
      <w:sz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Subtitle"/>
    <w:basedOn w:val="1"/>
    <w:next w:val="1"/>
    <w:unhideWhenUsed/>
    <w:qFormat/>
    <w:uiPriority w:val="1"/>
    <w:pPr>
      <w:spacing w:before="240" w:after="480" w:line="240" w:lineRule="auto"/>
      <w:jc w:val="left"/>
    </w:pPr>
    <w:rPr>
      <w:rFonts w:asciiTheme="minorHAnsi" w:hAnsiTheme="minorHAnsi" w:eastAsiaTheme="minorHAnsi" w:cstheme="minorHAnsi"/>
      <w:b/>
      <w:i/>
      <w:color w:val="404040"/>
      <w:sz w:val="24"/>
    </w:rPr>
  </w:style>
  <w:style w:type="paragraph" w:styleId="5">
    <w:name w:val="Title"/>
    <w:basedOn w:val="1"/>
    <w:next w:val="1"/>
    <w:unhideWhenUsed/>
    <w:qFormat/>
    <w:uiPriority w:val="1"/>
    <w:pPr>
      <w:spacing w:after="360" w:line="240" w:lineRule="auto"/>
      <w:jc w:val="left"/>
    </w:pPr>
    <w:rPr>
      <w:rFonts w:asciiTheme="majorHAnsi" w:hAnsiTheme="majorHAnsi" w:eastAsiaTheme="majorHAnsi" w:cstheme="majorHAnsi"/>
      <w:b/>
      <w:color w:val="1E58BF" w:themeColor="accent1" w:themeShade="BF"/>
      <w:spacing w:val="-10"/>
      <w:sz w:val="72"/>
    </w:rPr>
  </w:style>
  <w:style w:type="paragraph" w:customStyle="1" w:styleId="6">
    <w:name w:val="Heading1"/>
    <w:basedOn w:val="1"/>
    <w:next w:val="1"/>
    <w:unhideWhenUsed/>
    <w:qFormat/>
    <w:uiPriority w:val="1"/>
    <w:pPr>
      <w:spacing w:after="200" w:line="240" w:lineRule="auto"/>
      <w:jc w:val="left"/>
    </w:pPr>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 w:type="paragraph" w:customStyle="1" w:styleId="7">
    <w:name w:val="Heading2"/>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6"/>
      <w14:textFill>
        <w14:solidFill>
          <w14:schemeClr w14:val="tx1"/>
        </w14:solidFill>
      </w14:textFill>
    </w:rPr>
  </w:style>
  <w:style w:type="paragraph" w:customStyle="1" w:styleId="8">
    <w:name w:val="Heading3"/>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2"/>
      <w14:textFill>
        <w14:solidFill>
          <w14:schemeClr w14:val="tx1"/>
        </w14:solidFill>
      </w14:textFill>
    </w:rPr>
  </w:style>
  <w:style w:type="paragraph" w:customStyle="1" w:styleId="9">
    <w:name w:val="Heading4"/>
    <w:basedOn w:val="1"/>
    <w:next w:val="1"/>
    <w:unhideWhenUsed/>
    <w:qFormat/>
    <w:uiPriority w:val="1"/>
    <w:pPr>
      <w:spacing w:after="160" w:line="288" w:lineRule="auto"/>
      <w:jc w:val="left"/>
    </w:pPr>
    <w:rPr>
      <w:rFonts w:asciiTheme="majorHAnsi" w:hAnsiTheme="majorHAnsi" w:eastAsiaTheme="majorHAnsi" w:cstheme="majorHAnsi"/>
      <w:b/>
      <w:i/>
      <w:color w:val="000000" w:themeColor="text1"/>
      <w:sz w:val="28"/>
      <w14:textFill>
        <w14:solidFill>
          <w14:schemeClr w14:val="tx1"/>
        </w14:solidFill>
      </w14:textFill>
    </w:rPr>
  </w:style>
  <w:style w:type="paragraph" w:customStyle="1" w:styleId="10">
    <w:name w:val="Heading5"/>
    <w:basedOn w:val="1"/>
    <w:next w:val="1"/>
    <w:unhideWhenUsed/>
    <w:qFormat/>
    <w:uiPriority w:val="1"/>
    <w:pPr>
      <w:pBdr>
        <w:top w:val="none" w:color="000000" w:themeColor="text1" w:sz="0" w:space="0"/>
        <w:left w:val="none" w:color="000000" w:themeColor="text1" w:sz="0" w:space="3"/>
        <w:bottom w:val="none" w:color="000000" w:themeColor="text1" w:sz="0" w:space="0"/>
        <w:right w:val="none" w:color="000000" w:themeColor="text1" w:sz="0" w:space="3"/>
      </w:pBdr>
      <w:shd w:val="clear" w:color="auto" w:fill="3F3F3F" w:themeFill="text1" w:themeFillTint="BF"/>
      <w:spacing w:after="160" w:line="312" w:lineRule="auto"/>
      <w:jc w:val="left"/>
    </w:pPr>
    <w:rPr>
      <w:rFonts w:asciiTheme="majorHAnsi" w:hAnsiTheme="majorHAnsi" w:eastAsiaTheme="majorHAnsi" w:cstheme="majorHAnsi"/>
      <w:color w:val="FFFFFF" w:themeColor="background1"/>
      <w:sz w:val="24"/>
      <w14:textFill>
        <w14:solidFill>
          <w14:schemeClr w14:val="bg1"/>
        </w14:solidFill>
      </w14:textFill>
    </w:rPr>
  </w:style>
  <w:style w:type="paragraph" w:customStyle="1" w:styleId="11">
    <w:name w:val="Heading6"/>
    <w:basedOn w:val="1"/>
    <w:next w:val="1"/>
    <w:unhideWhenUsed/>
    <w:qFormat/>
    <w:uiPriority w:val="1"/>
    <w:pPr>
      <w:spacing w:after="120" w:line="288" w:lineRule="auto"/>
      <w:jc w:val="left"/>
    </w:pPr>
    <w:rPr>
      <w:rFonts w:asciiTheme="majorHAnsi" w:hAnsiTheme="majorHAnsi" w:eastAsiaTheme="majorHAnsi" w:cstheme="majorHAnsi"/>
      <w:i/>
      <w:color w:val="000000" w:themeColor="text1"/>
      <w:sz w:val="22"/>
      <w:u w:val="single"/>
      <w14:textFill>
        <w14:solidFill>
          <w14:schemeClr w14:val="tx1"/>
        </w14:solidFill>
      </w14:textFill>
    </w:rPr>
  </w:style>
  <w:style w:type="paragraph" w:customStyle="1" w:styleId="12">
    <w:name w:val="Heading7"/>
    <w:basedOn w:val="1"/>
    <w:next w:val="1"/>
    <w:unhideWhenUsed/>
    <w:qFormat/>
    <w:uiPriority w:val="1"/>
    <w:pPr>
      <w:spacing w:before="40"/>
    </w:pPr>
    <w:rPr>
      <w:rFonts w:asciiTheme="majorHAnsi" w:hAnsiTheme="majorHAnsi" w:eastAsiaTheme="majorHAnsi" w:cstheme="majorHAnsi"/>
      <w:i/>
      <w:color w:val="143B7F" w:themeColor="accent1" w:themeShade="80"/>
      <w:sz w:val="21"/>
    </w:rPr>
  </w:style>
  <w:style w:type="paragraph" w:customStyle="1" w:styleId="13">
    <w:name w:val="Heading8"/>
    <w:basedOn w:val="1"/>
    <w:next w:val="1"/>
    <w:unhideWhenUsed/>
    <w:qFormat/>
    <w:uiPriority w:val="1"/>
    <w:pPr>
      <w:spacing w:before="40"/>
    </w:pPr>
    <w:rPr>
      <w:rFonts w:asciiTheme="majorHAnsi" w:hAnsiTheme="majorHAnsi" w:eastAsiaTheme="majorHAnsi" w:cstheme="majorHAnsi"/>
      <w:b/>
      <w:color w:val="1A3A2A" w:themeColor="text2"/>
      <w:sz w:val="21"/>
      <w14:textFill>
        <w14:solidFill>
          <w14:schemeClr w14:val="tx2"/>
        </w14:solidFill>
      </w14:textFill>
    </w:rPr>
  </w:style>
  <w:style w:type="paragraph" w:customStyle="1" w:styleId="14">
    <w:name w:val="Heading9"/>
    <w:basedOn w:val="1"/>
    <w:next w:val="1"/>
    <w:unhideWhenUsed/>
    <w:qFormat/>
    <w:uiPriority w:val="1"/>
    <w:pPr>
      <w:spacing w:before="40"/>
    </w:pPr>
    <w:rPr>
      <w:rFonts w:asciiTheme="majorHAnsi" w:hAnsiTheme="majorHAnsi" w:eastAsiaTheme="majorHAnsi" w:cstheme="majorHAnsi"/>
      <w:b/>
      <w:i/>
      <w:color w:val="1A3A2A" w:themeColor="text2"/>
      <w:sz w:val="21"/>
      <w14:textFill>
        <w14:solidFill>
          <w14:schemeClr w14:val="tx2"/>
        </w14:solidFill>
      </w14:textFill>
    </w:rPr>
  </w:style>
  <w:style w:type="paragraph" w:styleId="15">
    <w:name w:val="Quote"/>
    <w:basedOn w:val="1"/>
    <w:next w:val="1"/>
    <w:unhideWhenUsed/>
    <w:qFormat/>
    <w:uiPriority w:val="1"/>
    <w:pPr>
      <w:pBdr>
        <w:top w:val="none" w:color="000000" w:sz="0" w:space="7"/>
        <w:left w:val="single" w:color="1D57BE" w:themeColor="accent1" w:themeShade="BF" w:sz="24" w:space="7"/>
        <w:bottom w:val="none" w:color="000000" w:sz="0" w:space="7"/>
      </w:pBdr>
      <w:shd w:val="clear" w:color="auto" w:fill="D9E4F9" w:themeFill="accent1" w:themeFillTint="33"/>
      <w:spacing w:after="360" w:line="312" w:lineRule="auto"/>
      <w:jc w:val="left"/>
    </w:pPr>
    <w:rPr>
      <w:rFonts w:asciiTheme="minorHAnsi" w:hAnsiTheme="minorHAnsi" w:eastAsiaTheme="minorHAnsi" w:cstheme="minorHAnsi"/>
      <w:color w:val="000000" w:themeColor="text1"/>
      <w:sz w:val="24"/>
      <w14:textFill>
        <w14:solidFill>
          <w14:schemeClr w14:val="tx1"/>
        </w14:solidFill>
      </w14:textFill>
    </w:rPr>
  </w:style>
  <w:style w:type="paragraph" w:customStyle="1" w:styleId="16">
    <w:name w:val="IntenseQuote"/>
    <w:basedOn w:val="1"/>
    <w:next w:val="1"/>
    <w:unhideWhenUsed/>
    <w:qFormat/>
    <w:uiPriority w:val="1"/>
    <w:pPr>
      <w:pBdr>
        <w:left w:val="single" w:color="447DE2" w:themeColor="accent1" w:sz="24" w:space="0"/>
      </w:pBdr>
      <w:spacing w:before="100" w:line="300" w:lineRule="auto"/>
      <w:ind w:left="1224" w:right="1224"/>
    </w:pPr>
    <w:rPr>
      <w:rFonts w:asciiTheme="majorHAnsi" w:hAnsiTheme="majorHAnsi" w:eastAsiaTheme="majorHAnsi" w:cstheme="majorHAnsi"/>
      <w:color w:val="447DE2" w:themeColor="accent1"/>
      <w:sz w:val="28"/>
      <w14:textFill>
        <w14:solidFill>
          <w14:schemeClr w14:val="accent1"/>
        </w14:solidFill>
      </w14:textFill>
    </w:rPr>
  </w:style>
  <w:style w:type="paragraph" w:customStyle="1" w:styleId="17">
    <w:name w:val="ListParagraph"/>
    <w:basedOn w:val="1"/>
    <w:next w:val="1"/>
    <w:unhideWhenUsed/>
    <w:qFormat/>
    <w:uiPriority w:val="1"/>
    <w:rPr>
      <w:rFonts w:asciiTheme="majorHAnsi" w:hAnsiTheme="majorHAnsi" w:eastAsiaTheme="majorHAnsi" w:cstheme="majorHAnsi"/>
      <w:i/>
      <w:color w:val="447DE2" w:themeColor="accent1"/>
      <w:sz w:val="22"/>
      <w14:textFill>
        <w14:solidFill>
          <w14:schemeClr w14:val="accent1"/>
        </w14:solidFill>
      </w14:textFill>
    </w:rPr>
  </w:style>
  <w:style w:type="paragraph" w:customStyle="1" w:styleId="18">
    <w:name w:val="NoSpacing"/>
    <w:basedOn w:val="1"/>
    <w:next w:val="1"/>
    <w:unhideWhenUsed/>
    <w:qFormat/>
    <w:uiPriority w:val="1"/>
    <w:pPr>
      <w:spacing w:line="240" w:lineRule="auto"/>
    </w:pPr>
  </w:style>
  <w:style w:type="character" w:customStyle="1" w:styleId="19">
    <w:name w:val="_Style 16"/>
    <w:unhideWhenUsed/>
    <w:qFormat/>
    <w:uiPriority w:val="1"/>
    <w:rPr>
      <w:i/>
      <w:color w:val="BFBFBF" w:themeColor="text1" w:themeTint="40"/>
      <w14:textFill>
        <w14:solidFill>
          <w14:schemeClr w14:val="tx1">
            <w14:lumMod w14:val="25000"/>
            <w14:lumOff w14:val="75000"/>
          </w14:schemeClr>
        </w14:solidFill>
      </w14:textFill>
    </w:rPr>
  </w:style>
  <w:style w:type="character" w:customStyle="1" w:styleId="20">
    <w:name w:val="_Style 17"/>
    <w:unhideWhenUsed/>
    <w:qFormat/>
    <w:uiPriority w:val="1"/>
    <w:rPr>
      <w:i/>
    </w:rPr>
  </w:style>
  <w:style w:type="character" w:customStyle="1" w:styleId="21">
    <w:name w:val="_Style 18"/>
    <w:unhideWhenUsed/>
    <w:qFormat/>
    <w:uiPriority w:val="1"/>
    <w:rPr>
      <w:b/>
      <w:i/>
    </w:rPr>
  </w:style>
  <w:style w:type="character" w:customStyle="1" w:styleId="22">
    <w:name w:val="_Style 19"/>
    <w:unhideWhenUsed/>
    <w:qFormat/>
    <w:uiPriority w:val="1"/>
    <w:rPr>
      <w:b/>
    </w:rPr>
  </w:style>
  <w:style w:type="character" w:customStyle="1" w:styleId="23">
    <w:name w:val="_Style 20"/>
    <w:unhideWhenUsed/>
    <w:qFormat/>
    <w:uiPriority w:val="1"/>
    <w:rPr>
      <w:smallCaps/>
      <w:color w:val="BFBFBF" w:themeColor="text1" w:themeTint="40"/>
      <w:u w:val="single"/>
      <w14:textFill>
        <w14:solidFill>
          <w14:schemeClr w14:val="tx1">
            <w14:lumMod w14:val="25000"/>
            <w14:lumOff w14:val="75000"/>
          </w14:schemeClr>
        </w14:solidFill>
      </w14:textFill>
    </w:rPr>
  </w:style>
  <w:style w:type="character" w:customStyle="1" w:styleId="24">
    <w:name w:val="_Style 21"/>
    <w:unhideWhenUsed/>
    <w:qFormat/>
    <w:uiPriority w:val="1"/>
    <w:rPr>
      <w:b/>
      <w:smallCaps/>
      <w:spacing w:val="5"/>
      <w:u w:val="single"/>
    </w:rPr>
  </w:style>
  <w:style w:type="character" w:customStyle="1" w:styleId="25">
    <w:name w:val="_Style 22"/>
    <w:unhideWhenUsed/>
    <w:qFormat/>
    <w:uiPriority w:val="1"/>
    <w:rPr>
      <w:b/>
      <w:smallCap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165072436499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2022-04-23T14:32:00Z</dcterms:created>
  <dc:creator>Amarender Katkam</dc:creator>
  <cp:lastModifiedBy>anjireddy</cp:lastModifiedBy>
  <dcterms:modified xsi:type="dcterms:W3CDTF">2022-04-24T11:40:45Z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1033-11.2.0.11074</vt:lpwstr>
  </property>
  <property fmtid="{D5CDD505-2E9C-101B-9397-08002B2CF9AE}" pid="4" name="ICV">
    <vt:lpwstr>8CDA25F74398497F9CB991A81EC5E4C1</vt:lpwstr>
  </property>
</Properties>
</file>